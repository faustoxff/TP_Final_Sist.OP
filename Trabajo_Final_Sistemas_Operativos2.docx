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lang w:val="es-AR"/>
        </w:rPr>
        <w:id w:val="132662350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AB2679" w:rsidRDefault="00AB2679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s-AR" w:eastAsia="es-AR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B1E660B5ACB4407AEFE2C216DEA15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B2679" w:rsidRDefault="00F63793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TRABAJO FINAL: SISTEMAS OPERATIVOS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lang w:val="es-AR"/>
            </w:rPr>
            <w:alias w:val="Subtítulo"/>
            <w:tag w:val=""/>
            <w:id w:val="328029620"/>
            <w:placeholder>
              <w:docPart w:val="A3B514E55BBD495EA29CD815C35FB2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B2679" w:rsidRPr="007C03C2" w:rsidRDefault="0013769C">
              <w:pPr>
                <w:pStyle w:val="Sinespaciado"/>
                <w:jc w:val="center"/>
                <w:rPr>
                  <w:color w:val="4F81BD" w:themeColor="accent1"/>
                  <w:sz w:val="44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lang w:val="es-AR"/>
                </w:rPr>
                <w:t>Lucas Martin Treser - Desarrollo de Software - IDRA</w:t>
              </w:r>
            </w:p>
          </w:sdtContent>
        </w:sdt>
        <w:p w:rsidR="00AB2679" w:rsidRDefault="00AB2679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9031352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B2679" w:rsidRDefault="00AB267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octubre de 2024</w:t>
                                    </w:r>
                                  </w:p>
                                </w:sdtContent>
                              </w:sdt>
                              <w:p w:rsidR="00AB2679" w:rsidRDefault="0024689D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b/>
                                      <w:bCs/>
                                      <w:i/>
                                      <w:sz w:val="24"/>
                                      <w:lang w:val="es-AR"/>
                                    </w:rPr>
                                    <w:alias w:val="Compañía"/>
                                    <w:tag w:val=""/>
                                    <w:id w:val="-83830501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3793">
                                      <w:rPr>
                                        <w:rFonts w:asciiTheme="majorHAnsi" w:eastAsiaTheme="majorEastAsia" w:hAnsiTheme="majorHAnsi" w:cstheme="majorHAnsi"/>
                                        <w:b/>
                                        <w:bCs/>
                                        <w:i/>
                                        <w:sz w:val="24"/>
                                        <w:lang w:val="es-AR"/>
                                      </w:rPr>
                                      <w:t>Autores: Stefano Mastrángelo Bruno / Fausto Zaccanti</w:t>
                                    </w:r>
                                  </w:sdtContent>
                                </w:sdt>
                              </w:p>
                              <w:p w:rsidR="00AB2679" w:rsidRDefault="0024689D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15867080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2679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9031352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2679" w:rsidRDefault="00AB267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  <w:t>octubre de 2024</w:t>
                              </w:r>
                            </w:p>
                          </w:sdtContent>
                        </w:sdt>
                        <w:p w:rsidR="00AB2679" w:rsidRDefault="0024689D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i/>
                                <w:sz w:val="24"/>
                                <w:lang w:val="es-AR"/>
                              </w:rPr>
                              <w:alias w:val="Compañía"/>
                              <w:tag w:val=""/>
                              <w:id w:val="-83830501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3793"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i/>
                                  <w:sz w:val="24"/>
                                  <w:lang w:val="es-AR"/>
                                </w:rPr>
                                <w:t>Autores: Stefano Mastrángelo Bruno / Fausto Zaccanti</w:t>
                              </w:r>
                            </w:sdtContent>
                          </w:sdt>
                        </w:p>
                        <w:p w:rsidR="00AB2679" w:rsidRDefault="0024689D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15867080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2679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s-AR" w:eastAsia="es-AR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B2679" w:rsidRDefault="00AB2679">
          <w:r>
            <w:rPr>
              <w:b/>
              <w:bCs/>
            </w:rPr>
            <w:br w:type="page"/>
          </w:r>
        </w:p>
      </w:sdtContent>
    </w:sdt>
    <w:p w:rsidR="00E23C5D" w:rsidRPr="00AB2679" w:rsidRDefault="00E41BD0" w:rsidP="00AB2679">
      <w:pPr>
        <w:pStyle w:val="Ttulo3"/>
        <w:tabs>
          <w:tab w:val="left" w:pos="7284"/>
        </w:tabs>
        <w:rPr>
          <w:sz w:val="40"/>
        </w:rPr>
      </w:pPr>
      <w:r w:rsidRPr="00BB4564">
        <w:rPr>
          <w:sz w:val="36"/>
          <w:szCs w:val="28"/>
        </w:rPr>
        <w:lastRenderedPageBreak/>
        <w:t>Introducción</w:t>
      </w:r>
    </w:p>
    <w:p w:rsidR="00BB4564" w:rsidRPr="00BB4564" w:rsidRDefault="00BB4564" w:rsidP="00BB4564"/>
    <w:p w:rsidR="00AB3818" w:rsidRDefault="00AC77E5" w:rsidP="00BB4564">
      <w:pPr>
        <w:rPr>
          <w:sz w:val="24"/>
        </w:rPr>
      </w:pPr>
      <w:r w:rsidRPr="00BB4564">
        <w:rPr>
          <w:sz w:val="24"/>
        </w:rPr>
        <w:t xml:space="preserve">En este trabajo </w:t>
      </w:r>
      <w:r w:rsidR="002454C0" w:rsidRPr="00BB4564">
        <w:rPr>
          <w:sz w:val="24"/>
        </w:rPr>
        <w:t>desarrollaremos</w:t>
      </w:r>
      <w:r w:rsidR="00AB1855">
        <w:rPr>
          <w:sz w:val="24"/>
        </w:rPr>
        <w:t xml:space="preserve"> un </w:t>
      </w:r>
      <w:r w:rsidR="00AB1855" w:rsidRPr="00B30ECE">
        <w:rPr>
          <w:b/>
          <w:sz w:val="24"/>
        </w:rPr>
        <w:t>conjunto</w:t>
      </w:r>
      <w:r w:rsidR="00AB1855">
        <w:rPr>
          <w:sz w:val="24"/>
        </w:rPr>
        <w:t xml:space="preserve"> de scripts en </w:t>
      </w:r>
      <w:r w:rsidR="00AB1855" w:rsidRPr="00B30ECE">
        <w:rPr>
          <w:b/>
          <w:sz w:val="24"/>
        </w:rPr>
        <w:t>B</w:t>
      </w:r>
      <w:r w:rsidRPr="00B30ECE">
        <w:rPr>
          <w:b/>
          <w:sz w:val="24"/>
        </w:rPr>
        <w:t>ash</w:t>
      </w:r>
      <w:r w:rsidRPr="00BB4564">
        <w:rPr>
          <w:sz w:val="24"/>
        </w:rPr>
        <w:t xml:space="preserve"> qu</w:t>
      </w:r>
      <w:r w:rsidR="002454C0" w:rsidRPr="00BB4564">
        <w:rPr>
          <w:sz w:val="24"/>
        </w:rPr>
        <w:t xml:space="preserve">e permiten realizar </w:t>
      </w:r>
      <w:r w:rsidR="002454C0" w:rsidRPr="00B30ECE">
        <w:rPr>
          <w:b/>
          <w:color w:val="FF0000"/>
          <w:sz w:val="24"/>
        </w:rPr>
        <w:t xml:space="preserve">tres </w:t>
      </w:r>
      <w:r w:rsidR="002454C0" w:rsidRPr="00B30ECE">
        <w:rPr>
          <w:b/>
          <w:sz w:val="24"/>
        </w:rPr>
        <w:t xml:space="preserve">tareas </w:t>
      </w:r>
      <w:r w:rsidRPr="00B30ECE">
        <w:rPr>
          <w:b/>
          <w:sz w:val="24"/>
        </w:rPr>
        <w:t>importantes</w:t>
      </w:r>
      <w:r w:rsidRPr="00BB4564">
        <w:rPr>
          <w:sz w:val="24"/>
        </w:rPr>
        <w:t xml:space="preserve"> en la administración de sistemas operativos </w:t>
      </w:r>
      <w:r w:rsidRPr="00B30ECE">
        <w:rPr>
          <w:b/>
          <w:color w:val="4F6228" w:themeColor="accent3" w:themeShade="80"/>
          <w:sz w:val="24"/>
        </w:rPr>
        <w:t>Linux</w:t>
      </w:r>
      <w:r w:rsidRPr="00BB4564">
        <w:rPr>
          <w:sz w:val="24"/>
        </w:rPr>
        <w:t xml:space="preserve">: la </w:t>
      </w:r>
      <w:r w:rsidRPr="00B30ECE">
        <w:rPr>
          <w:b/>
          <w:color w:val="7030A0"/>
          <w:sz w:val="24"/>
        </w:rPr>
        <w:t>eliminación</w:t>
      </w:r>
      <w:r w:rsidRPr="00B30ECE">
        <w:rPr>
          <w:color w:val="7030A0"/>
          <w:sz w:val="24"/>
        </w:rPr>
        <w:t xml:space="preserve"> </w:t>
      </w:r>
      <w:r w:rsidRPr="00BB4564">
        <w:rPr>
          <w:sz w:val="24"/>
        </w:rPr>
        <w:t xml:space="preserve">de </w:t>
      </w:r>
      <w:r w:rsidRPr="00B30ECE">
        <w:rPr>
          <w:b/>
          <w:sz w:val="24"/>
        </w:rPr>
        <w:t>arc</w:t>
      </w:r>
      <w:r w:rsidR="002454C0" w:rsidRPr="00B30ECE">
        <w:rPr>
          <w:b/>
          <w:sz w:val="24"/>
        </w:rPr>
        <w:t>hivos temporales</w:t>
      </w:r>
      <w:r w:rsidR="002454C0" w:rsidRPr="00BB4564">
        <w:rPr>
          <w:sz w:val="24"/>
        </w:rPr>
        <w:t xml:space="preserve"> y </w:t>
      </w:r>
      <w:r w:rsidR="002454C0" w:rsidRPr="00B30ECE">
        <w:rPr>
          <w:b/>
          <w:sz w:val="24"/>
        </w:rPr>
        <w:t>cachés</w:t>
      </w:r>
      <w:r w:rsidR="002454C0" w:rsidRPr="00BB4564">
        <w:rPr>
          <w:sz w:val="24"/>
        </w:rPr>
        <w:t xml:space="preserve"> para </w:t>
      </w:r>
      <w:r w:rsidRPr="00B30ECE">
        <w:rPr>
          <w:b/>
          <w:sz w:val="24"/>
        </w:rPr>
        <w:t>liberar espacio</w:t>
      </w:r>
      <w:r w:rsidRPr="00BB4564">
        <w:rPr>
          <w:sz w:val="24"/>
        </w:rPr>
        <w:t xml:space="preserve"> en </w:t>
      </w:r>
      <w:r w:rsidR="00B30ECE" w:rsidRPr="00B30ECE">
        <w:rPr>
          <w:b/>
          <w:sz w:val="24"/>
        </w:rPr>
        <w:t>disco</w:t>
      </w:r>
      <w:r w:rsidR="00B30ECE">
        <w:rPr>
          <w:b/>
          <w:sz w:val="24"/>
        </w:rPr>
        <w:t>,</w:t>
      </w:r>
      <w:r w:rsidR="00B30ECE" w:rsidRPr="00B30ECE">
        <w:t xml:space="preserve"> </w:t>
      </w:r>
      <w:r w:rsidR="00B30ECE" w:rsidRPr="00B30ECE">
        <w:rPr>
          <w:b/>
          <w:color w:val="7030A0"/>
          <w:sz w:val="24"/>
        </w:rPr>
        <w:t>verificar</w:t>
      </w:r>
      <w:r w:rsidR="00B30ECE" w:rsidRPr="00B30ECE">
        <w:rPr>
          <w:color w:val="7030A0"/>
          <w:sz w:val="24"/>
        </w:rPr>
        <w:t xml:space="preserve"> </w:t>
      </w:r>
      <w:r w:rsidR="00B30ECE" w:rsidRPr="00B30ECE">
        <w:rPr>
          <w:sz w:val="24"/>
        </w:rPr>
        <w:t xml:space="preserve">e </w:t>
      </w:r>
      <w:r w:rsidR="00B30ECE" w:rsidRPr="00B30ECE">
        <w:rPr>
          <w:b/>
          <w:sz w:val="24"/>
        </w:rPr>
        <w:t>instalar</w:t>
      </w:r>
      <w:r w:rsidR="00B30ECE" w:rsidRPr="00B30ECE">
        <w:rPr>
          <w:sz w:val="24"/>
        </w:rPr>
        <w:t xml:space="preserve"> </w:t>
      </w:r>
      <w:r w:rsidR="00B30ECE" w:rsidRPr="00B30ECE">
        <w:rPr>
          <w:b/>
          <w:sz w:val="24"/>
        </w:rPr>
        <w:t>actualizaciones</w:t>
      </w:r>
      <w:r w:rsidR="00B30ECE" w:rsidRPr="00B30ECE">
        <w:rPr>
          <w:sz w:val="24"/>
        </w:rPr>
        <w:t xml:space="preserve"> del </w:t>
      </w:r>
      <w:r w:rsidR="00B30ECE" w:rsidRPr="00B30ECE">
        <w:rPr>
          <w:b/>
          <w:sz w:val="24"/>
        </w:rPr>
        <w:t>sistema</w:t>
      </w:r>
      <w:r w:rsidR="00B30ECE" w:rsidRPr="00B30ECE">
        <w:rPr>
          <w:sz w:val="24"/>
        </w:rPr>
        <w:t xml:space="preserve"> de forma </w:t>
      </w:r>
      <w:r w:rsidR="00B30ECE" w:rsidRPr="00B30ECE">
        <w:rPr>
          <w:b/>
          <w:sz w:val="24"/>
        </w:rPr>
        <w:t>automática</w:t>
      </w:r>
      <w:r w:rsidR="00B30ECE" w:rsidRPr="00B30ECE">
        <w:rPr>
          <w:sz w:val="24"/>
        </w:rPr>
        <w:t xml:space="preserve">, </w:t>
      </w:r>
      <w:r w:rsidR="00B30ECE" w:rsidRPr="00B30ECE">
        <w:rPr>
          <w:b/>
          <w:sz w:val="24"/>
        </w:rPr>
        <w:t>registrando</w:t>
      </w:r>
      <w:r w:rsidR="00B30ECE" w:rsidRPr="00B30ECE">
        <w:rPr>
          <w:sz w:val="24"/>
        </w:rPr>
        <w:t xml:space="preserve"> los </w:t>
      </w:r>
      <w:r w:rsidR="00B30ECE" w:rsidRPr="00B30ECE">
        <w:rPr>
          <w:b/>
          <w:sz w:val="24"/>
        </w:rPr>
        <w:t>cambios</w:t>
      </w:r>
      <w:r w:rsidR="00B30ECE">
        <w:rPr>
          <w:b/>
          <w:sz w:val="24"/>
        </w:rPr>
        <w:t>, y</w:t>
      </w:r>
      <w:r w:rsidRPr="00BB4564">
        <w:rPr>
          <w:sz w:val="24"/>
        </w:rPr>
        <w:t xml:space="preserve"> la </w:t>
      </w:r>
      <w:r w:rsidRPr="00B30ECE">
        <w:rPr>
          <w:b/>
          <w:color w:val="7030A0"/>
          <w:sz w:val="24"/>
        </w:rPr>
        <w:t>sincronización</w:t>
      </w:r>
      <w:r w:rsidRPr="00B30ECE">
        <w:rPr>
          <w:color w:val="7030A0"/>
          <w:sz w:val="24"/>
        </w:rPr>
        <w:t xml:space="preserve"> </w:t>
      </w:r>
      <w:r w:rsidRPr="00BB4564">
        <w:rPr>
          <w:sz w:val="24"/>
        </w:rPr>
        <w:t xml:space="preserve">de </w:t>
      </w:r>
      <w:r w:rsidRPr="00B30ECE">
        <w:rPr>
          <w:b/>
          <w:sz w:val="24"/>
        </w:rPr>
        <w:t>archivos</w:t>
      </w:r>
      <w:r w:rsidRPr="00BB4564">
        <w:rPr>
          <w:sz w:val="24"/>
        </w:rPr>
        <w:t xml:space="preserve"> entre el </w:t>
      </w:r>
      <w:r w:rsidRPr="00B30ECE">
        <w:rPr>
          <w:b/>
          <w:sz w:val="24"/>
        </w:rPr>
        <w:t>sistema</w:t>
      </w:r>
      <w:r w:rsidRPr="00BB4564">
        <w:rPr>
          <w:sz w:val="24"/>
        </w:rPr>
        <w:t xml:space="preserve"> </w:t>
      </w:r>
      <w:r w:rsidRPr="00B30ECE">
        <w:rPr>
          <w:b/>
          <w:sz w:val="24"/>
        </w:rPr>
        <w:t>local</w:t>
      </w:r>
      <w:r w:rsidRPr="00BB4564">
        <w:rPr>
          <w:sz w:val="24"/>
        </w:rPr>
        <w:t xml:space="preserve"> y un </w:t>
      </w:r>
      <w:r w:rsidRPr="00B30ECE">
        <w:rPr>
          <w:b/>
          <w:sz w:val="24"/>
        </w:rPr>
        <w:t>servidor remoto</w:t>
      </w:r>
      <w:r w:rsidRPr="00BB4564">
        <w:rPr>
          <w:sz w:val="24"/>
        </w:rPr>
        <w:t xml:space="preserve"> utiliz</w:t>
      </w:r>
      <w:r w:rsidR="002454C0" w:rsidRPr="00BB4564">
        <w:rPr>
          <w:sz w:val="24"/>
        </w:rPr>
        <w:t xml:space="preserve">ando </w:t>
      </w:r>
      <w:r w:rsidR="002454C0" w:rsidRPr="00B30ECE">
        <w:rPr>
          <w:b/>
          <w:sz w:val="24"/>
        </w:rPr>
        <w:t>rsync</w:t>
      </w:r>
      <w:r w:rsidR="002454C0" w:rsidRPr="00BB4564">
        <w:rPr>
          <w:sz w:val="24"/>
        </w:rPr>
        <w:t xml:space="preserve">. </w:t>
      </w:r>
      <w:r w:rsidR="001236F6" w:rsidRPr="00BB4564">
        <w:rPr>
          <w:sz w:val="24"/>
        </w:rPr>
        <w:br/>
      </w:r>
      <w:r w:rsidR="002454C0" w:rsidRPr="00BB4564">
        <w:rPr>
          <w:sz w:val="24"/>
        </w:rPr>
        <w:t xml:space="preserve">A continuación, se </w:t>
      </w:r>
      <w:r w:rsidRPr="00BB4564">
        <w:rPr>
          <w:sz w:val="24"/>
        </w:rPr>
        <w:t>describe en detalle cada una de estas tareas</w:t>
      </w:r>
      <w:r w:rsidR="00AB3818">
        <w:rPr>
          <w:sz w:val="24"/>
        </w:rPr>
        <w:t>, primero dándonos la opción desde un menú inicial para que el usuario escoja</w:t>
      </w:r>
      <w:r w:rsidRPr="00BB4564">
        <w:rPr>
          <w:sz w:val="24"/>
        </w:rPr>
        <w:t>, su implementación técnica y los resultados esperados.</w:t>
      </w:r>
    </w:p>
    <w:p w:rsidR="00A244B5" w:rsidRPr="00BB4564" w:rsidRDefault="00AB3818" w:rsidP="00BB4564">
      <w:pPr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457825" cy="1771650"/>
            <wp:effectExtent l="0" t="0" r="9525" b="0"/>
            <wp:docPr id="1" name="Imagen 1" descr="C:\Users\Stefan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5D" w:rsidRPr="00BB4564" w:rsidRDefault="00E23C5D">
      <w:pPr>
        <w:rPr>
          <w:sz w:val="24"/>
          <w:szCs w:val="24"/>
        </w:rPr>
      </w:pPr>
    </w:p>
    <w:p w:rsidR="001236F6" w:rsidRPr="00107D15" w:rsidRDefault="002454C0" w:rsidP="00107D15">
      <w:pPr>
        <w:pStyle w:val="Ttulo2"/>
        <w:rPr>
          <w:sz w:val="32"/>
        </w:rPr>
      </w:pPr>
      <w:r w:rsidRPr="00BB4564">
        <w:rPr>
          <w:bCs w:val="0"/>
          <w:sz w:val="32"/>
        </w:rPr>
        <w:lastRenderedPageBreak/>
        <w:t>-</w:t>
      </w:r>
      <w:r w:rsidR="00E23C5D" w:rsidRPr="00BB4564">
        <w:rPr>
          <w:bCs w:val="0"/>
          <w:sz w:val="32"/>
        </w:rPr>
        <w:t>1:</w:t>
      </w:r>
      <w:r w:rsidRPr="00BB4564">
        <w:rPr>
          <w:sz w:val="32"/>
        </w:rPr>
        <w:t xml:space="preserve"> </w:t>
      </w:r>
      <w:r w:rsidR="004B7F80" w:rsidRPr="00BB4564">
        <w:rPr>
          <w:sz w:val="32"/>
        </w:rPr>
        <w:t>Limpieza</w:t>
      </w:r>
      <w:r w:rsidR="00AC77E5" w:rsidRPr="00BB4564">
        <w:rPr>
          <w:sz w:val="32"/>
        </w:rPr>
        <w:t xml:space="preserve"> de Archivos Temporales y Caché</w:t>
      </w:r>
    </w:p>
    <w:p w:rsidR="00107D15" w:rsidRDefault="00107D15" w:rsidP="001236F6">
      <w:pPr>
        <w:pStyle w:val="Ttulo3"/>
        <w:rPr>
          <w:sz w:val="28"/>
          <w:szCs w:val="28"/>
        </w:rPr>
      </w:pPr>
    </w:p>
    <w:p w:rsidR="001236F6" w:rsidRPr="00BB4564" w:rsidRDefault="00E41BD0" w:rsidP="001236F6">
      <w:pPr>
        <w:pStyle w:val="Ttulo3"/>
        <w:rPr>
          <w:rFonts w:asciiTheme="minorHAnsi" w:hAnsiTheme="minorHAnsi"/>
          <w:color w:val="auto"/>
        </w:rPr>
      </w:pPr>
      <w:r w:rsidRPr="00BB4564">
        <w:rPr>
          <w:sz w:val="28"/>
          <w:szCs w:val="28"/>
        </w:rPr>
        <w:t>Descripción</w:t>
      </w:r>
      <w:r w:rsidR="001236F6" w:rsidRPr="00BB4564">
        <w:rPr>
          <w:sz w:val="28"/>
          <w:szCs w:val="28"/>
        </w:rPr>
        <w:t>:</w:t>
      </w:r>
      <w:r w:rsidR="001236F6" w:rsidRPr="00BB4564">
        <w:rPr>
          <w:sz w:val="24"/>
        </w:rPr>
        <w:br/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La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eliminación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de archivos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temporales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y cachés del sistema es u</w:t>
      </w:r>
      <w:r w:rsidR="001236F6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na tarea crucial para </w:t>
      </w:r>
      <w:r w:rsidR="001236F6" w:rsidRPr="00B30ECE">
        <w:rPr>
          <w:rFonts w:asciiTheme="minorHAnsi" w:hAnsiTheme="minorHAnsi"/>
          <w:color w:val="auto"/>
          <w:sz w:val="24"/>
          <w:szCs w:val="24"/>
        </w:rPr>
        <w:t>mantener</w:t>
      </w:r>
      <w:r w:rsidR="001236F6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el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rendimiento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óptimo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del sistema y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liberar espacio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en disco. En sistemas Linux, los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ar</w:t>
      </w:r>
      <w:r w:rsidR="001236F6" w:rsidRPr="00B30ECE">
        <w:rPr>
          <w:rFonts w:asciiTheme="minorHAnsi" w:hAnsiTheme="minorHAnsi"/>
          <w:color w:val="auto"/>
          <w:sz w:val="24"/>
          <w:szCs w:val="24"/>
        </w:rPr>
        <w:t>chivos</w:t>
      </w:r>
      <w:r w:rsidR="001236F6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temporales se almacenan 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en el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directorio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/tmp</w:t>
      </w:r>
      <w:r w:rsidR="00B30ECE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y</w:t>
      </w:r>
      <w:r w:rsidR="00B30ECE">
        <w:rPr>
          <w:rFonts w:asciiTheme="minorHAnsi" w:hAnsiTheme="minorHAnsi"/>
          <w:b w:val="0"/>
          <w:color w:val="auto"/>
          <w:sz w:val="24"/>
          <w:szCs w:val="24"/>
        </w:rPr>
        <w:t xml:space="preserve"> en </w:t>
      </w:r>
      <w:r w:rsidR="00B30ECE" w:rsidRPr="00B30ECE">
        <w:rPr>
          <w:rFonts w:asciiTheme="minorHAnsi" w:hAnsiTheme="minorHAnsi"/>
          <w:color w:val="auto"/>
          <w:sz w:val="24"/>
          <w:szCs w:val="24"/>
        </w:rPr>
        <w:t>Windows</w:t>
      </w:r>
      <w:r w:rsidR="00B30ECE">
        <w:rPr>
          <w:rFonts w:asciiTheme="minorHAnsi" w:hAnsiTheme="minorHAnsi"/>
          <w:b w:val="0"/>
          <w:color w:val="auto"/>
          <w:sz w:val="24"/>
          <w:szCs w:val="24"/>
        </w:rPr>
        <w:t xml:space="preserve"> la carpeta será </w:t>
      </w:r>
      <w:r w:rsidR="00B30ECE" w:rsidRPr="00B30ECE">
        <w:rPr>
          <w:rFonts w:asciiTheme="minorHAnsi" w:hAnsiTheme="minorHAnsi"/>
          <w:color w:val="auto"/>
          <w:sz w:val="24"/>
          <w:szCs w:val="24"/>
        </w:rPr>
        <w:t>%</w:t>
      </w:r>
      <w:r w:rsidR="00B30ECE">
        <w:rPr>
          <w:rFonts w:asciiTheme="minorHAnsi" w:hAnsiTheme="minorHAnsi"/>
          <w:color w:val="auto"/>
          <w:sz w:val="24"/>
          <w:szCs w:val="24"/>
        </w:rPr>
        <w:t>TEMP</w:t>
      </w:r>
      <w:r w:rsidR="00B30ECE" w:rsidRPr="00B30ECE">
        <w:rPr>
          <w:rFonts w:asciiTheme="minorHAnsi" w:hAnsiTheme="minorHAnsi"/>
          <w:color w:val="auto"/>
          <w:sz w:val="24"/>
          <w:szCs w:val="24"/>
        </w:rPr>
        <w:t>%</w:t>
      </w:r>
      <w:r w:rsidR="00B30ECE">
        <w:rPr>
          <w:rFonts w:asciiTheme="minorHAnsi" w:hAnsiTheme="minorHAnsi"/>
          <w:b w:val="0"/>
          <w:color w:val="auto"/>
          <w:sz w:val="24"/>
          <w:szCs w:val="24"/>
        </w:rPr>
        <w:t xml:space="preserve"> donde 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>pueden acumularse rápidamente, ocupando espacio innecesar</w:t>
      </w:r>
      <w:r w:rsidR="001236F6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io. Además, </w:t>
      </w:r>
      <w:r w:rsidR="001236F6" w:rsidRPr="00B30ECE">
        <w:rPr>
          <w:rFonts w:asciiTheme="minorHAnsi" w:hAnsiTheme="minorHAnsi"/>
          <w:color w:val="auto"/>
          <w:sz w:val="24"/>
          <w:szCs w:val="24"/>
        </w:rPr>
        <w:t>cachés</w:t>
      </w:r>
      <w:r w:rsidR="001236F6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como los de 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>navegadores y el sistema de gestión de paquetes (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APT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>) también pueden consumir grandes cantidades de espacio.</w:t>
      </w:r>
    </w:p>
    <w:p w:rsidR="00790126" w:rsidRDefault="00E41BD0" w:rsidP="00AB1855">
      <w:pPr>
        <w:pStyle w:val="Ttulo3"/>
        <w:rPr>
          <w:rFonts w:asciiTheme="minorHAnsi" w:hAnsiTheme="minorHAnsi"/>
          <w:b w:val="0"/>
          <w:color w:val="auto"/>
          <w:sz w:val="24"/>
          <w:szCs w:val="24"/>
        </w:rPr>
      </w:pPr>
      <w:r w:rsidRPr="00BB4564">
        <w:rPr>
          <w:sz w:val="28"/>
          <w:szCs w:val="28"/>
        </w:rPr>
        <w:t>Implementación</w:t>
      </w:r>
      <w:r w:rsidR="001236F6" w:rsidRPr="00BB4564">
        <w:rPr>
          <w:sz w:val="28"/>
          <w:szCs w:val="28"/>
        </w:rPr>
        <w:t xml:space="preserve"> </w:t>
      </w:r>
      <w:r w:rsidRPr="00BB4564">
        <w:rPr>
          <w:sz w:val="28"/>
          <w:szCs w:val="28"/>
        </w:rPr>
        <w:t>técnica</w:t>
      </w:r>
      <w:r w:rsidR="001236F6" w:rsidRPr="00BB4564">
        <w:rPr>
          <w:sz w:val="28"/>
          <w:szCs w:val="28"/>
        </w:rPr>
        <w:t>:</w:t>
      </w:r>
      <w:r w:rsidR="001236F6" w:rsidRPr="00BB4564">
        <w:rPr>
          <w:color w:val="auto"/>
        </w:rPr>
        <w:br/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Se ha creado un script en Bash que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automatiza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la limpieza de est</w:t>
      </w:r>
      <w:r w:rsidR="001236F6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os archivos. El script realiza 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>las siguientes tareas: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br/>
        <w:t xml:space="preserve">-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Limpieza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de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archivos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temporales del sistema (/tmp</w:t>
      </w:r>
      <w:r w:rsidR="00B30ECE">
        <w:rPr>
          <w:rFonts w:asciiTheme="minorHAnsi" w:hAnsiTheme="minorHAnsi"/>
          <w:b w:val="0"/>
          <w:color w:val="auto"/>
          <w:sz w:val="24"/>
          <w:szCs w:val="24"/>
        </w:rPr>
        <w:t xml:space="preserve"> o %TEMP%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>).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br/>
        <w:t xml:space="preserve">-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Limpieza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de la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caché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de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APT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(gestor de paquetes de Ubuntu/Debian).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br/>
        <w:t xml:space="preserve">-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Limpieza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de la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caché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de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navegadores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AC77E5" w:rsidRPr="00B30ECE">
        <w:rPr>
          <w:rFonts w:asciiTheme="minorHAnsi" w:hAnsiTheme="minorHAnsi"/>
          <w:color w:val="auto"/>
          <w:sz w:val="24"/>
          <w:szCs w:val="24"/>
        </w:rPr>
        <w:t>comunes</w:t>
      </w:r>
      <w:r w:rsidR="00AC77E5" w:rsidRPr="00BB4564">
        <w:rPr>
          <w:rFonts w:asciiTheme="minorHAnsi" w:hAnsiTheme="minorHAnsi"/>
          <w:b w:val="0"/>
          <w:color w:val="auto"/>
          <w:sz w:val="24"/>
          <w:szCs w:val="24"/>
        </w:rPr>
        <w:t xml:space="preserve"> como Google Chrome y Firefox.</w:t>
      </w:r>
    </w:p>
    <w:p w:rsidR="00AB1855" w:rsidRDefault="00AB1855" w:rsidP="00AB1855"/>
    <w:p w:rsidR="00AB3818" w:rsidRDefault="00AB3818" w:rsidP="00AB1855">
      <w:r>
        <w:rPr>
          <w:noProof/>
          <w:lang w:eastAsia="es-AR"/>
        </w:rPr>
        <w:drawing>
          <wp:inline distT="0" distB="0" distL="0" distR="0">
            <wp:extent cx="4314825" cy="1171575"/>
            <wp:effectExtent l="0" t="0" r="9525" b="9525"/>
            <wp:docPr id="2" name="Imagen 2" descr="C:\Users\Stefano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o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55" w:rsidRPr="00AB3818" w:rsidRDefault="00AB3818" w:rsidP="00AB1855">
      <w:pPr>
        <w:rPr>
          <w:sz w:val="24"/>
        </w:rPr>
      </w:pPr>
      <w:r w:rsidRPr="00AB3818">
        <w:rPr>
          <w:sz w:val="24"/>
        </w:rPr>
        <w:t xml:space="preserve">Aquí los </w:t>
      </w:r>
      <w:r w:rsidRPr="00AB3818">
        <w:rPr>
          <w:b/>
          <w:sz w:val="24"/>
        </w:rPr>
        <w:t>archivos temporales</w:t>
      </w:r>
      <w:r w:rsidRPr="00AB3818">
        <w:rPr>
          <w:sz w:val="24"/>
        </w:rPr>
        <w:t xml:space="preserve"> ya fueron </w:t>
      </w:r>
      <w:r w:rsidRPr="00AB3818">
        <w:rPr>
          <w:b/>
          <w:sz w:val="24"/>
        </w:rPr>
        <w:t>eliminados</w:t>
      </w:r>
      <w:r w:rsidRPr="00AB3818">
        <w:rPr>
          <w:sz w:val="24"/>
        </w:rPr>
        <w:t xml:space="preserve"> debido a la </w:t>
      </w:r>
      <w:r w:rsidRPr="00AB3818">
        <w:rPr>
          <w:b/>
          <w:sz w:val="24"/>
        </w:rPr>
        <w:t>cantidad</w:t>
      </w:r>
      <w:r w:rsidRPr="00AB3818">
        <w:rPr>
          <w:sz w:val="24"/>
        </w:rPr>
        <w:t xml:space="preserve"> de veces que los </w:t>
      </w:r>
      <w:r w:rsidRPr="00AB3818">
        <w:rPr>
          <w:b/>
          <w:sz w:val="24"/>
        </w:rPr>
        <w:t>programadores</w:t>
      </w:r>
      <w:r w:rsidRPr="00AB3818">
        <w:rPr>
          <w:sz w:val="24"/>
        </w:rPr>
        <w:t xml:space="preserve"> la </w:t>
      </w:r>
      <w:r w:rsidRPr="00AB3818">
        <w:rPr>
          <w:b/>
          <w:sz w:val="24"/>
        </w:rPr>
        <w:t>ejecutaron</w:t>
      </w:r>
      <w:r w:rsidRPr="00AB3818">
        <w:rPr>
          <w:sz w:val="24"/>
        </w:rPr>
        <w:t xml:space="preserve"> la opción para </w:t>
      </w:r>
      <w:r w:rsidRPr="00AB3818">
        <w:rPr>
          <w:b/>
          <w:sz w:val="24"/>
        </w:rPr>
        <w:t>testearla</w:t>
      </w:r>
      <w:r w:rsidRPr="00AB3818">
        <w:rPr>
          <w:sz w:val="24"/>
        </w:rPr>
        <w:t>.</w:t>
      </w:r>
      <w:r w:rsidRPr="00AB3818">
        <w:rPr>
          <w:b/>
          <w:sz w:val="24"/>
        </w:rPr>
        <w:br/>
      </w:r>
      <w:r w:rsidRPr="00AB3818">
        <w:rPr>
          <w:sz w:val="24"/>
        </w:rPr>
        <w:t xml:space="preserve">Si no hubiese sido así aquí </w:t>
      </w:r>
      <w:r w:rsidRPr="00AB3818">
        <w:rPr>
          <w:b/>
          <w:sz w:val="24"/>
        </w:rPr>
        <w:t>aparecería</w:t>
      </w:r>
      <w:r w:rsidRPr="00AB3818">
        <w:rPr>
          <w:sz w:val="24"/>
        </w:rPr>
        <w:t xml:space="preserve"> una lista todos los </w:t>
      </w:r>
      <w:r w:rsidRPr="00AB3818">
        <w:rPr>
          <w:b/>
          <w:sz w:val="24"/>
        </w:rPr>
        <w:t>archivos</w:t>
      </w:r>
      <w:r w:rsidRPr="00AB3818">
        <w:rPr>
          <w:sz w:val="24"/>
        </w:rPr>
        <w:t xml:space="preserve"> que fueron </w:t>
      </w:r>
      <w:r w:rsidRPr="00AB3818">
        <w:rPr>
          <w:b/>
          <w:sz w:val="24"/>
        </w:rPr>
        <w:t>eliminados</w:t>
      </w:r>
      <w:r w:rsidRPr="00AB3818">
        <w:rPr>
          <w:sz w:val="24"/>
        </w:rPr>
        <w:t>.</w:t>
      </w:r>
    </w:p>
    <w:p w:rsidR="00AB3818" w:rsidRPr="00AB1855" w:rsidRDefault="00F63793" w:rsidP="00F63793">
      <w:pPr>
        <w:tabs>
          <w:tab w:val="left" w:pos="2595"/>
        </w:tabs>
      </w:pPr>
      <w:r>
        <w:tab/>
      </w:r>
    </w:p>
    <w:p w:rsidR="00BB4564" w:rsidRPr="00BB4564" w:rsidRDefault="004B7F80" w:rsidP="00BB4564">
      <w:pPr>
        <w:rPr>
          <w:rFonts w:asciiTheme="majorHAnsi" w:hAnsiTheme="majorHAnsi" w:cstheme="majorHAnsi"/>
          <w:b/>
          <w:color w:val="4F81BD" w:themeColor="accent1"/>
          <w:sz w:val="32"/>
          <w:szCs w:val="26"/>
        </w:rPr>
      </w:pPr>
      <w:r w:rsidRPr="00BB4564">
        <w:rPr>
          <w:rFonts w:asciiTheme="majorHAnsi" w:hAnsiTheme="majorHAnsi" w:cstheme="majorHAnsi"/>
          <w:b/>
          <w:color w:val="4F81BD" w:themeColor="accent1"/>
          <w:sz w:val="32"/>
          <w:szCs w:val="26"/>
        </w:rPr>
        <w:t>-2: Verificar e instalar actualizaciones del sistema de forma automática, registrando los cambios</w:t>
      </w:r>
    </w:p>
    <w:p w:rsidR="00BB4564" w:rsidRPr="00BB4564" w:rsidRDefault="00BB4564" w:rsidP="00BB4564">
      <w:pPr>
        <w:rPr>
          <w:rFonts w:asciiTheme="majorHAnsi" w:hAnsiTheme="majorHAnsi" w:cstheme="majorHAnsi"/>
          <w:b/>
          <w:color w:val="4F81BD" w:themeColor="accent1"/>
          <w:sz w:val="26"/>
          <w:szCs w:val="26"/>
        </w:rPr>
      </w:pPr>
    </w:p>
    <w:p w:rsidR="00BB4564" w:rsidRPr="00BB4564" w:rsidRDefault="00BB4564" w:rsidP="00BB4564">
      <w:pPr>
        <w:pStyle w:val="Ttulo2"/>
        <w:rPr>
          <w:sz w:val="28"/>
          <w:szCs w:val="28"/>
        </w:rPr>
      </w:pPr>
      <w:r w:rsidRPr="00BB4564">
        <w:rPr>
          <w:sz w:val="28"/>
          <w:szCs w:val="28"/>
        </w:rPr>
        <w:lastRenderedPageBreak/>
        <w:t>Descripción:</w:t>
      </w:r>
    </w:p>
    <w:p w:rsidR="00BB4564" w:rsidRPr="00BB4564" w:rsidRDefault="00BB4564" w:rsidP="00BB4564">
      <w:pPr>
        <w:rPr>
          <w:sz w:val="24"/>
          <w:szCs w:val="24"/>
        </w:rPr>
      </w:pPr>
      <w:r w:rsidRPr="00B30ECE">
        <w:rPr>
          <w:b/>
          <w:sz w:val="24"/>
          <w:szCs w:val="24"/>
        </w:rPr>
        <w:t>Mantener</w:t>
      </w:r>
      <w:r w:rsidRPr="00BB4564">
        <w:rPr>
          <w:sz w:val="24"/>
          <w:szCs w:val="24"/>
        </w:rPr>
        <w:t xml:space="preserve"> un </w:t>
      </w:r>
      <w:r w:rsidRPr="00B30ECE">
        <w:rPr>
          <w:b/>
          <w:sz w:val="24"/>
          <w:szCs w:val="24"/>
        </w:rPr>
        <w:t>sistema</w:t>
      </w:r>
      <w:r w:rsidRPr="00BB4564">
        <w:rPr>
          <w:sz w:val="24"/>
          <w:szCs w:val="24"/>
        </w:rPr>
        <w:t xml:space="preserve"> Linux </w:t>
      </w:r>
      <w:r w:rsidRPr="00B30ECE">
        <w:rPr>
          <w:b/>
          <w:sz w:val="24"/>
          <w:szCs w:val="24"/>
        </w:rPr>
        <w:t>actualizado</w:t>
      </w:r>
      <w:r w:rsidRPr="00BB4564">
        <w:rPr>
          <w:sz w:val="24"/>
          <w:szCs w:val="24"/>
        </w:rPr>
        <w:t xml:space="preserve"> es una tarea </w:t>
      </w:r>
      <w:r w:rsidRPr="00B30ECE">
        <w:rPr>
          <w:b/>
          <w:sz w:val="24"/>
          <w:szCs w:val="24"/>
        </w:rPr>
        <w:t>crucial</w:t>
      </w:r>
      <w:r w:rsidRPr="00BB4564">
        <w:rPr>
          <w:sz w:val="24"/>
          <w:szCs w:val="24"/>
        </w:rPr>
        <w:t xml:space="preserve"> para garantizar tanto la </w:t>
      </w:r>
      <w:r w:rsidRPr="00B30ECE">
        <w:rPr>
          <w:b/>
          <w:sz w:val="24"/>
          <w:szCs w:val="24"/>
        </w:rPr>
        <w:t>seguridad</w:t>
      </w:r>
      <w:r w:rsidRPr="00BB4564">
        <w:rPr>
          <w:sz w:val="24"/>
          <w:szCs w:val="24"/>
        </w:rPr>
        <w:t xml:space="preserve"> como el </w:t>
      </w:r>
      <w:r w:rsidRPr="00B30ECE">
        <w:rPr>
          <w:b/>
          <w:sz w:val="24"/>
          <w:szCs w:val="24"/>
        </w:rPr>
        <w:t>rendimiento</w:t>
      </w:r>
      <w:r w:rsidRPr="00BB4564">
        <w:rPr>
          <w:sz w:val="24"/>
          <w:szCs w:val="24"/>
        </w:rPr>
        <w:t xml:space="preserve"> del sistema. </w:t>
      </w:r>
      <w:r w:rsidRPr="00B30ECE">
        <w:rPr>
          <w:b/>
          <w:sz w:val="24"/>
          <w:szCs w:val="24"/>
        </w:rPr>
        <w:t>Automatizar</w:t>
      </w:r>
      <w:r w:rsidRPr="00BB4564">
        <w:rPr>
          <w:sz w:val="24"/>
          <w:szCs w:val="24"/>
        </w:rPr>
        <w:t xml:space="preserve"> este proceso permite </w:t>
      </w:r>
      <w:r w:rsidRPr="00B30ECE">
        <w:rPr>
          <w:b/>
          <w:sz w:val="24"/>
          <w:szCs w:val="24"/>
        </w:rPr>
        <w:t>reducir</w:t>
      </w:r>
      <w:r w:rsidRPr="00BB4564">
        <w:rPr>
          <w:sz w:val="24"/>
          <w:szCs w:val="24"/>
        </w:rPr>
        <w:t xml:space="preserve"> el </w:t>
      </w:r>
      <w:r w:rsidRPr="00B30ECE">
        <w:rPr>
          <w:b/>
          <w:sz w:val="24"/>
          <w:szCs w:val="24"/>
        </w:rPr>
        <w:t>tiempo</w:t>
      </w:r>
      <w:r w:rsidRPr="00BB4564">
        <w:rPr>
          <w:sz w:val="24"/>
          <w:szCs w:val="24"/>
        </w:rPr>
        <w:t xml:space="preserve"> de </w:t>
      </w:r>
      <w:r w:rsidRPr="00B30ECE">
        <w:rPr>
          <w:b/>
          <w:sz w:val="24"/>
          <w:szCs w:val="24"/>
        </w:rPr>
        <w:t>administración</w:t>
      </w:r>
      <w:r w:rsidRPr="00BB4564">
        <w:rPr>
          <w:sz w:val="24"/>
          <w:szCs w:val="24"/>
        </w:rPr>
        <w:t xml:space="preserve"> y </w:t>
      </w:r>
      <w:r w:rsidRPr="00B30ECE">
        <w:rPr>
          <w:b/>
          <w:sz w:val="24"/>
          <w:szCs w:val="24"/>
        </w:rPr>
        <w:t>asegurarse</w:t>
      </w:r>
      <w:r w:rsidRPr="00BB4564">
        <w:rPr>
          <w:sz w:val="24"/>
          <w:szCs w:val="24"/>
        </w:rPr>
        <w:t xml:space="preserve"> de que los </w:t>
      </w:r>
      <w:r w:rsidRPr="00B30ECE">
        <w:rPr>
          <w:b/>
          <w:sz w:val="24"/>
          <w:szCs w:val="24"/>
        </w:rPr>
        <w:t>parches</w:t>
      </w:r>
      <w:r w:rsidRPr="00BB4564">
        <w:rPr>
          <w:sz w:val="24"/>
          <w:szCs w:val="24"/>
        </w:rPr>
        <w:t xml:space="preserve"> de </w:t>
      </w:r>
      <w:r w:rsidRPr="00B30ECE">
        <w:rPr>
          <w:b/>
          <w:sz w:val="24"/>
          <w:szCs w:val="24"/>
        </w:rPr>
        <w:t>seguridad</w:t>
      </w:r>
      <w:r w:rsidRPr="00BB4564">
        <w:rPr>
          <w:sz w:val="24"/>
          <w:szCs w:val="24"/>
        </w:rPr>
        <w:t xml:space="preserve"> se </w:t>
      </w:r>
      <w:r w:rsidRPr="00B30ECE">
        <w:rPr>
          <w:b/>
          <w:sz w:val="24"/>
          <w:szCs w:val="24"/>
        </w:rPr>
        <w:t>apliquen</w:t>
      </w:r>
      <w:r w:rsidRPr="00BB4564">
        <w:rPr>
          <w:sz w:val="24"/>
          <w:szCs w:val="24"/>
        </w:rPr>
        <w:t xml:space="preserve"> puntualmente.</w:t>
      </w:r>
    </w:p>
    <w:p w:rsidR="00BB4564" w:rsidRDefault="0013769C" w:rsidP="00BB4564">
      <w:pPr>
        <w:rPr>
          <w:sz w:val="24"/>
          <w:szCs w:val="24"/>
        </w:rPr>
      </w:pPr>
      <w:r w:rsidRPr="0013769C">
        <w:rPr>
          <w:b/>
          <w:sz w:val="24"/>
          <w:szCs w:val="24"/>
        </w:rPr>
        <w:t>V</w:t>
      </w:r>
      <w:r w:rsidR="00BB4564" w:rsidRPr="0013769C">
        <w:rPr>
          <w:b/>
          <w:sz w:val="24"/>
          <w:szCs w:val="24"/>
        </w:rPr>
        <w:t>erifique</w:t>
      </w:r>
      <w:r w:rsidR="00BB4564" w:rsidRPr="00BB4564">
        <w:rPr>
          <w:sz w:val="24"/>
          <w:szCs w:val="24"/>
        </w:rPr>
        <w:t xml:space="preserve"> y </w:t>
      </w:r>
      <w:r w:rsidR="00BB4564" w:rsidRPr="0013769C">
        <w:rPr>
          <w:b/>
          <w:sz w:val="24"/>
          <w:szCs w:val="24"/>
        </w:rPr>
        <w:t>realice</w:t>
      </w:r>
      <w:r w:rsidR="00BB4564" w:rsidRPr="00BB4564">
        <w:rPr>
          <w:sz w:val="24"/>
          <w:szCs w:val="24"/>
        </w:rPr>
        <w:t xml:space="preserve"> </w:t>
      </w:r>
      <w:r w:rsidR="00BB4564" w:rsidRPr="0013769C">
        <w:rPr>
          <w:b/>
          <w:sz w:val="24"/>
          <w:szCs w:val="24"/>
        </w:rPr>
        <w:t>actualizaciones</w:t>
      </w:r>
      <w:r w:rsidR="00BB4564" w:rsidRPr="00BB4564">
        <w:rPr>
          <w:sz w:val="24"/>
          <w:szCs w:val="24"/>
        </w:rPr>
        <w:t xml:space="preserve"> </w:t>
      </w:r>
      <w:r w:rsidR="00BB4564" w:rsidRPr="0013769C">
        <w:rPr>
          <w:b/>
          <w:sz w:val="24"/>
          <w:szCs w:val="24"/>
        </w:rPr>
        <w:t>automáticas</w:t>
      </w:r>
      <w:r w:rsidR="00BB4564" w:rsidRPr="00BB4564">
        <w:rPr>
          <w:sz w:val="24"/>
          <w:szCs w:val="24"/>
        </w:rPr>
        <w:t xml:space="preserve"> en sistemas basados en </w:t>
      </w:r>
      <w:r w:rsidR="00BB4564" w:rsidRPr="0013769C">
        <w:rPr>
          <w:b/>
          <w:sz w:val="24"/>
          <w:szCs w:val="24"/>
        </w:rPr>
        <w:t>Debian</w:t>
      </w:r>
      <w:r w:rsidR="00BB4564" w:rsidRPr="00BB4564">
        <w:rPr>
          <w:sz w:val="24"/>
          <w:szCs w:val="24"/>
        </w:rPr>
        <w:t xml:space="preserve"> (como </w:t>
      </w:r>
      <w:r w:rsidR="00BB4564" w:rsidRPr="0013769C">
        <w:rPr>
          <w:b/>
          <w:sz w:val="24"/>
          <w:szCs w:val="24"/>
        </w:rPr>
        <w:t>Ubuntu</w:t>
      </w:r>
      <w:r w:rsidR="00BB4564" w:rsidRPr="00BB4564">
        <w:rPr>
          <w:sz w:val="24"/>
          <w:szCs w:val="24"/>
        </w:rPr>
        <w:t>)</w:t>
      </w:r>
      <w:r>
        <w:rPr>
          <w:sz w:val="24"/>
          <w:szCs w:val="24"/>
        </w:rPr>
        <w:t xml:space="preserve"> o </w:t>
      </w:r>
      <w:r w:rsidRPr="0013769C">
        <w:rPr>
          <w:b/>
          <w:sz w:val="24"/>
          <w:szCs w:val="24"/>
        </w:rPr>
        <w:t>Windows</w:t>
      </w:r>
      <w:r>
        <w:rPr>
          <w:sz w:val="24"/>
          <w:szCs w:val="24"/>
        </w:rPr>
        <w:t xml:space="preserve">. </w:t>
      </w:r>
      <w:r w:rsidR="00BB4564" w:rsidRPr="00BB4564">
        <w:rPr>
          <w:sz w:val="24"/>
          <w:szCs w:val="24"/>
        </w:rPr>
        <w:t xml:space="preserve">Además, el script </w:t>
      </w:r>
      <w:r w:rsidR="00BB4564" w:rsidRPr="0013769C">
        <w:rPr>
          <w:b/>
          <w:sz w:val="24"/>
          <w:szCs w:val="24"/>
        </w:rPr>
        <w:t>registrará</w:t>
      </w:r>
      <w:r w:rsidR="00BB4564" w:rsidRPr="00BB4564">
        <w:rPr>
          <w:sz w:val="24"/>
          <w:szCs w:val="24"/>
        </w:rPr>
        <w:t xml:space="preserve"> los </w:t>
      </w:r>
      <w:r w:rsidR="00BB4564" w:rsidRPr="0013769C">
        <w:rPr>
          <w:b/>
          <w:sz w:val="24"/>
          <w:szCs w:val="24"/>
        </w:rPr>
        <w:t>cambios realizados</w:t>
      </w:r>
      <w:r w:rsidR="00BB4564" w:rsidRPr="00BB4564">
        <w:rPr>
          <w:sz w:val="24"/>
          <w:szCs w:val="24"/>
        </w:rPr>
        <w:t xml:space="preserve">, </w:t>
      </w:r>
      <w:r w:rsidR="00BB4564" w:rsidRPr="0013769C">
        <w:rPr>
          <w:b/>
          <w:sz w:val="24"/>
          <w:szCs w:val="24"/>
        </w:rPr>
        <w:t>incluyendo errores</w:t>
      </w:r>
      <w:r w:rsidR="00BB4564" w:rsidRPr="00BB4564">
        <w:rPr>
          <w:sz w:val="24"/>
          <w:szCs w:val="24"/>
        </w:rPr>
        <w:t xml:space="preserve"> que puedan </w:t>
      </w:r>
      <w:r w:rsidR="00BB4564" w:rsidRPr="0013769C">
        <w:rPr>
          <w:b/>
          <w:sz w:val="24"/>
          <w:szCs w:val="24"/>
        </w:rPr>
        <w:t>ocurrir</w:t>
      </w:r>
      <w:r w:rsidR="00BB4564" w:rsidRPr="00BB4564">
        <w:rPr>
          <w:sz w:val="24"/>
          <w:szCs w:val="24"/>
        </w:rPr>
        <w:t xml:space="preserve"> durante el </w:t>
      </w:r>
      <w:r w:rsidR="00BB4564" w:rsidRPr="0013769C">
        <w:rPr>
          <w:b/>
          <w:sz w:val="24"/>
          <w:szCs w:val="24"/>
        </w:rPr>
        <w:t>proceso de actualización</w:t>
      </w:r>
      <w:r w:rsidR="00BB4564" w:rsidRPr="00BB4564">
        <w:rPr>
          <w:sz w:val="24"/>
          <w:szCs w:val="24"/>
        </w:rPr>
        <w:t>.</w:t>
      </w:r>
    </w:p>
    <w:p w:rsidR="00BB4564" w:rsidRDefault="00BB4564" w:rsidP="00BB4564">
      <w:pPr>
        <w:rPr>
          <w:sz w:val="24"/>
          <w:szCs w:val="24"/>
        </w:rPr>
      </w:pPr>
    </w:p>
    <w:p w:rsidR="00BB4564" w:rsidRDefault="00BB4564" w:rsidP="00BB4564">
      <w:pPr>
        <w:pStyle w:val="Ttulo3"/>
        <w:rPr>
          <w:sz w:val="28"/>
        </w:rPr>
      </w:pPr>
      <w:r w:rsidRPr="00BB4564">
        <w:rPr>
          <w:sz w:val="28"/>
        </w:rPr>
        <w:t>Implementación Técnica:</w:t>
      </w:r>
    </w:p>
    <w:p w:rsidR="00BB4564" w:rsidRPr="00BB4564" w:rsidRDefault="00BB4564" w:rsidP="00BB4564">
      <w:pPr>
        <w:rPr>
          <w:sz w:val="24"/>
          <w:szCs w:val="24"/>
        </w:rPr>
      </w:pPr>
      <w:r w:rsidRPr="00BB4564">
        <w:rPr>
          <w:sz w:val="24"/>
          <w:szCs w:val="24"/>
        </w:rPr>
        <w:t xml:space="preserve">El script deberá ejecutarse con privilegios de </w:t>
      </w:r>
      <w:r w:rsidRPr="00B30ECE">
        <w:rPr>
          <w:b/>
          <w:sz w:val="24"/>
          <w:szCs w:val="24"/>
        </w:rPr>
        <w:t>superusuario</w:t>
      </w:r>
      <w:r w:rsidRPr="00BB4564">
        <w:rPr>
          <w:sz w:val="24"/>
          <w:szCs w:val="24"/>
        </w:rPr>
        <w:t xml:space="preserve"> </w:t>
      </w:r>
    </w:p>
    <w:p w:rsidR="00AB3818" w:rsidRPr="0013769C" w:rsidRDefault="00BB4564" w:rsidP="00BB4564">
      <w:pPr>
        <w:rPr>
          <w:sz w:val="24"/>
          <w:szCs w:val="24"/>
        </w:rPr>
      </w:pPr>
      <w:r w:rsidRPr="00BB4564">
        <w:rPr>
          <w:sz w:val="24"/>
          <w:szCs w:val="24"/>
        </w:rPr>
        <w:t xml:space="preserve">Uso de las herramientas </w:t>
      </w:r>
      <w:r w:rsidRPr="00B30ECE">
        <w:rPr>
          <w:rStyle w:val="CdigoHTML"/>
          <w:rFonts w:asciiTheme="minorHAnsi" w:eastAsiaTheme="minorEastAsia" w:hAnsiTheme="minorHAnsi"/>
          <w:b/>
          <w:sz w:val="24"/>
          <w:szCs w:val="24"/>
        </w:rPr>
        <w:t>apt-get</w:t>
      </w:r>
      <w:r w:rsidRPr="00BB4564">
        <w:rPr>
          <w:sz w:val="24"/>
          <w:szCs w:val="24"/>
        </w:rPr>
        <w:t xml:space="preserve"> para la actualización y la automatización respectivamente</w:t>
      </w:r>
      <w:r w:rsidR="0013769C">
        <w:rPr>
          <w:sz w:val="24"/>
          <w:szCs w:val="24"/>
        </w:rPr>
        <w:t xml:space="preserve">, </w:t>
      </w:r>
      <w:r w:rsidR="0013769C" w:rsidRPr="0013769C">
        <w:rPr>
          <w:b/>
          <w:sz w:val="24"/>
          <w:szCs w:val="24"/>
        </w:rPr>
        <w:t>sudo</w:t>
      </w:r>
      <w:r w:rsidR="0013769C">
        <w:rPr>
          <w:sz w:val="24"/>
          <w:szCs w:val="24"/>
        </w:rPr>
        <w:t xml:space="preserve"> para </w:t>
      </w:r>
      <w:r w:rsidR="0013769C" w:rsidRPr="0013769C">
        <w:t>ejecutar comandos con privilegios de superusuario o administrador</w:t>
      </w:r>
      <w:r w:rsidR="0013769C">
        <w:t xml:space="preserve">, </w:t>
      </w:r>
      <w:r w:rsidR="0013769C" w:rsidRPr="0013769C">
        <w:rPr>
          <w:b/>
        </w:rPr>
        <w:t>-y</w:t>
      </w:r>
      <w:r w:rsidR="0013769C">
        <w:t xml:space="preserve"> para </w:t>
      </w:r>
      <w:r w:rsidR="0013769C">
        <w:rPr>
          <w:sz w:val="24"/>
          <w:szCs w:val="24"/>
        </w:rPr>
        <w:t>s</w:t>
      </w:r>
      <w:r w:rsidR="0013769C" w:rsidRPr="0013769C">
        <w:rPr>
          <w:sz w:val="24"/>
          <w:szCs w:val="24"/>
        </w:rPr>
        <w:t>uprimir la solicitud de confirmación interactiva</w:t>
      </w:r>
      <w:r w:rsidR="0013769C">
        <w:rPr>
          <w:sz w:val="24"/>
          <w:szCs w:val="24"/>
        </w:rPr>
        <w:t xml:space="preserve"> y </w:t>
      </w:r>
      <w:r w:rsidR="0013769C" w:rsidRPr="0013769C">
        <w:rPr>
          <w:b/>
          <w:sz w:val="24"/>
          <w:szCs w:val="24"/>
        </w:rPr>
        <w:t>update</w:t>
      </w:r>
      <w:r w:rsidR="0013769C">
        <w:rPr>
          <w:sz w:val="24"/>
          <w:szCs w:val="24"/>
        </w:rPr>
        <w:t xml:space="preserve"> y </w:t>
      </w:r>
      <w:r w:rsidR="0013769C">
        <w:rPr>
          <w:b/>
          <w:sz w:val="24"/>
          <w:szCs w:val="24"/>
        </w:rPr>
        <w:t>up</w:t>
      </w:r>
      <w:r w:rsidR="0013769C" w:rsidRPr="0013769C">
        <w:rPr>
          <w:b/>
          <w:sz w:val="24"/>
          <w:szCs w:val="24"/>
        </w:rPr>
        <w:t>grade</w:t>
      </w:r>
      <w:r w:rsidR="0013769C">
        <w:rPr>
          <w:sz w:val="24"/>
          <w:szCs w:val="24"/>
        </w:rPr>
        <w:t xml:space="preserve"> para actualizar e instalar la lista de paquetes más recientes del sistema</w:t>
      </w:r>
      <w:r w:rsidRPr="0013769C">
        <w:rPr>
          <w:sz w:val="24"/>
          <w:szCs w:val="24"/>
        </w:rPr>
        <w:t>.</w:t>
      </w:r>
    </w:p>
    <w:p w:rsidR="00107D15" w:rsidRDefault="00107D15" w:rsidP="00BB4564">
      <w:pPr>
        <w:rPr>
          <w:sz w:val="24"/>
          <w:szCs w:val="24"/>
        </w:rPr>
      </w:pPr>
    </w:p>
    <w:p w:rsidR="00107D15" w:rsidRDefault="00F63793" w:rsidP="00BB4564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86400" cy="822960"/>
            <wp:effectExtent l="0" t="0" r="0" b="0"/>
            <wp:docPr id="6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18" w:rsidRDefault="00107D15" w:rsidP="00BB4564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86400" cy="3162300"/>
            <wp:effectExtent l="0" t="0" r="0" b="0"/>
            <wp:docPr id="5" name="Imagen 5" descr="C:\Users\Stefano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no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18" w:rsidRDefault="00107D15" w:rsidP="00BB4564">
      <w:pPr>
        <w:rPr>
          <w:sz w:val="24"/>
          <w:szCs w:val="24"/>
        </w:rPr>
      </w:pPr>
      <w:r>
        <w:rPr>
          <w:sz w:val="24"/>
          <w:szCs w:val="24"/>
        </w:rPr>
        <w:t xml:space="preserve">Aquí se </w:t>
      </w:r>
      <w:r w:rsidRPr="00107D15">
        <w:rPr>
          <w:b/>
          <w:sz w:val="24"/>
          <w:szCs w:val="24"/>
        </w:rPr>
        <w:t>actualizaron</w:t>
      </w:r>
      <w:r>
        <w:rPr>
          <w:sz w:val="24"/>
          <w:szCs w:val="24"/>
        </w:rPr>
        <w:t xml:space="preserve"> los </w:t>
      </w:r>
      <w:r w:rsidRPr="00107D15">
        <w:rPr>
          <w:b/>
          <w:sz w:val="24"/>
          <w:szCs w:val="24"/>
        </w:rPr>
        <w:t>programas</w:t>
      </w:r>
      <w:r>
        <w:rPr>
          <w:sz w:val="24"/>
          <w:szCs w:val="24"/>
        </w:rPr>
        <w:t xml:space="preserve"> que estaban en la </w:t>
      </w:r>
      <w:r w:rsidRPr="00107D15">
        <w:rPr>
          <w:b/>
          <w:sz w:val="24"/>
          <w:szCs w:val="24"/>
        </w:rPr>
        <w:t>lista de actualizaciones</w:t>
      </w:r>
      <w:r>
        <w:rPr>
          <w:sz w:val="24"/>
          <w:szCs w:val="24"/>
        </w:rPr>
        <w:t xml:space="preserve"> de uno de los </w:t>
      </w:r>
      <w:r w:rsidRPr="00107D15">
        <w:rPr>
          <w:b/>
          <w:sz w:val="24"/>
          <w:szCs w:val="24"/>
        </w:rPr>
        <w:t>programadores</w:t>
      </w:r>
      <w:r w:rsidR="0013769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</w:p>
    <w:p w:rsidR="0013769C" w:rsidRPr="00BB4564" w:rsidRDefault="0013769C" w:rsidP="00BB4564">
      <w:pPr>
        <w:rPr>
          <w:sz w:val="24"/>
          <w:szCs w:val="24"/>
        </w:rPr>
      </w:pPr>
    </w:p>
    <w:p w:rsidR="00A244B5" w:rsidRPr="00BB4564" w:rsidRDefault="00E23C5D" w:rsidP="001236F6">
      <w:pPr>
        <w:pStyle w:val="Ttulo2"/>
        <w:rPr>
          <w:sz w:val="32"/>
        </w:rPr>
      </w:pPr>
      <w:r w:rsidRPr="00BB4564">
        <w:rPr>
          <w:bCs w:val="0"/>
          <w:sz w:val="32"/>
        </w:rPr>
        <w:t>-</w:t>
      </w:r>
      <w:r w:rsidR="004B7F80" w:rsidRPr="00BB4564">
        <w:rPr>
          <w:bCs w:val="0"/>
          <w:sz w:val="32"/>
        </w:rPr>
        <w:t>3</w:t>
      </w:r>
      <w:r w:rsidRPr="00BB4564">
        <w:rPr>
          <w:bCs w:val="0"/>
          <w:sz w:val="32"/>
        </w:rPr>
        <w:t xml:space="preserve">: </w:t>
      </w:r>
      <w:r w:rsidRPr="00BB4564">
        <w:rPr>
          <w:sz w:val="32"/>
        </w:rPr>
        <w:t>Sincronización</w:t>
      </w:r>
      <w:r w:rsidR="00AC77E5" w:rsidRPr="00BB4564">
        <w:rPr>
          <w:sz w:val="32"/>
        </w:rPr>
        <w:t xml:space="preserve"> de Archivos con un Servidor Remoto usando rsync</w:t>
      </w:r>
    </w:p>
    <w:p w:rsidR="001236F6" w:rsidRPr="00BB4564" w:rsidRDefault="001236F6">
      <w:pPr>
        <w:rPr>
          <w:color w:val="4F81BD" w:themeColor="accent1"/>
        </w:rPr>
      </w:pPr>
    </w:p>
    <w:p w:rsidR="001236F6" w:rsidRPr="00BB4564" w:rsidRDefault="00E41BD0">
      <w:pPr>
        <w:pStyle w:val="Ttulo3"/>
        <w:rPr>
          <w:sz w:val="28"/>
          <w:szCs w:val="28"/>
        </w:rPr>
      </w:pPr>
      <w:r w:rsidRPr="00BB4564">
        <w:rPr>
          <w:sz w:val="28"/>
          <w:szCs w:val="28"/>
        </w:rPr>
        <w:t>Descripción</w:t>
      </w:r>
      <w:r w:rsidR="001236F6" w:rsidRPr="00BB4564">
        <w:rPr>
          <w:sz w:val="28"/>
          <w:szCs w:val="28"/>
        </w:rPr>
        <w:t>:</w:t>
      </w:r>
    </w:p>
    <w:p w:rsidR="001236F6" w:rsidRPr="00BB4564" w:rsidRDefault="00AC77E5">
      <w:pPr>
        <w:rPr>
          <w:sz w:val="24"/>
          <w:szCs w:val="24"/>
        </w:rPr>
      </w:pPr>
      <w:r w:rsidRPr="00BB4564">
        <w:rPr>
          <w:sz w:val="24"/>
          <w:szCs w:val="24"/>
        </w:rPr>
        <w:t>La sincronización de archivos entre un sistema local y un serv</w:t>
      </w:r>
      <w:r w:rsidR="001236F6" w:rsidRPr="00BB4564">
        <w:rPr>
          <w:sz w:val="24"/>
          <w:szCs w:val="24"/>
        </w:rPr>
        <w:t xml:space="preserve">idor remoto es una tarea común </w:t>
      </w:r>
      <w:r w:rsidRPr="00BB4564">
        <w:rPr>
          <w:sz w:val="24"/>
          <w:szCs w:val="24"/>
        </w:rPr>
        <w:t xml:space="preserve">en la administración de sistemas. </w:t>
      </w:r>
      <w:r w:rsidR="00E41BD0" w:rsidRPr="00BB4564">
        <w:rPr>
          <w:sz w:val="24"/>
          <w:szCs w:val="24"/>
        </w:rPr>
        <w:t>Rsync</w:t>
      </w:r>
      <w:r w:rsidRPr="00BB4564">
        <w:rPr>
          <w:sz w:val="24"/>
          <w:szCs w:val="24"/>
        </w:rPr>
        <w:t xml:space="preserve"> es una herramienta eficiente que permite</w:t>
      </w:r>
      <w:r w:rsidR="001236F6" w:rsidRPr="00BB4564">
        <w:rPr>
          <w:sz w:val="24"/>
          <w:szCs w:val="24"/>
        </w:rPr>
        <w:t xml:space="preserve"> copiar y sincronizar archivos </w:t>
      </w:r>
      <w:r w:rsidRPr="00BB4564">
        <w:rPr>
          <w:sz w:val="24"/>
          <w:szCs w:val="24"/>
        </w:rPr>
        <w:t>entre sistemas, manteniendo solo las diferencias y ahorrando ancho de banda y tiempo.</w:t>
      </w:r>
    </w:p>
    <w:p w:rsidR="00C77AAA" w:rsidRPr="00BB4564" w:rsidRDefault="00E41BD0" w:rsidP="00E23C5D">
      <w:pPr>
        <w:pStyle w:val="Ttulo3"/>
        <w:rPr>
          <w:color w:val="auto"/>
        </w:rPr>
      </w:pPr>
      <w:r w:rsidRPr="00BB4564">
        <w:rPr>
          <w:sz w:val="28"/>
          <w:szCs w:val="28"/>
        </w:rPr>
        <w:t>Implementación</w:t>
      </w:r>
      <w:r w:rsidR="001236F6" w:rsidRPr="00BB4564">
        <w:rPr>
          <w:sz w:val="28"/>
          <w:szCs w:val="28"/>
        </w:rPr>
        <w:t xml:space="preserve"> </w:t>
      </w:r>
      <w:r w:rsidRPr="00BB4564">
        <w:rPr>
          <w:sz w:val="28"/>
          <w:szCs w:val="28"/>
        </w:rPr>
        <w:t>técnica</w:t>
      </w:r>
      <w:r w:rsidR="001236F6" w:rsidRPr="00BB4564">
        <w:rPr>
          <w:sz w:val="28"/>
          <w:szCs w:val="28"/>
        </w:rPr>
        <w:t>:</w:t>
      </w:r>
      <w:r w:rsidR="001236F6" w:rsidRPr="00BB4564">
        <w:rPr>
          <w:color w:val="auto"/>
          <w:sz w:val="24"/>
        </w:rPr>
        <w:br/>
      </w:r>
      <w:r w:rsidR="00AC77E5" w:rsidRPr="00F0679F">
        <w:rPr>
          <w:rFonts w:asciiTheme="minorHAnsi" w:hAnsiTheme="minorHAnsi"/>
          <w:b w:val="0"/>
          <w:color w:val="auto"/>
          <w:sz w:val="24"/>
          <w:szCs w:val="24"/>
        </w:rPr>
        <w:t>El siguiente script utiliza rsync para sincronizar una carpe</w:t>
      </w:r>
      <w:r w:rsidR="00F0679F">
        <w:rPr>
          <w:rFonts w:asciiTheme="minorHAnsi" w:hAnsiTheme="minorHAnsi"/>
          <w:b w:val="0"/>
          <w:color w:val="auto"/>
          <w:sz w:val="24"/>
          <w:szCs w:val="24"/>
        </w:rPr>
        <w:t xml:space="preserve">ta local con una carpeta en un </w:t>
      </w:r>
      <w:r w:rsidR="00AC77E5" w:rsidRPr="00F0679F">
        <w:rPr>
          <w:rFonts w:asciiTheme="minorHAnsi" w:hAnsiTheme="minorHAnsi"/>
          <w:b w:val="0"/>
          <w:color w:val="auto"/>
          <w:sz w:val="24"/>
          <w:szCs w:val="24"/>
        </w:rPr>
        <w:t>servidor remoto. El comando rsync asegura que solo los archivos modificados o nuevos sean copiados al servidor remoto.</w:t>
      </w:r>
    </w:p>
    <w:p w:rsidR="00E23C5D" w:rsidRDefault="00E23C5D"/>
    <w:p w:rsidR="0013769C" w:rsidRDefault="00F63793">
      <w:r>
        <w:rPr>
          <w:noProof/>
          <w:lang w:eastAsia="es-AR"/>
        </w:rPr>
        <w:lastRenderedPageBreak/>
        <w:drawing>
          <wp:inline distT="0" distB="0" distL="0" distR="0">
            <wp:extent cx="5486400" cy="1920240"/>
            <wp:effectExtent l="0" t="0" r="0" b="3810"/>
            <wp:docPr id="4" name="Imagen 2" descr="C:\Users\Stefano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o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D6" w:rsidRDefault="00F63793">
      <w:r>
        <w:rPr>
          <w:noProof/>
          <w:lang w:eastAsia="es-AR"/>
        </w:rPr>
        <w:drawing>
          <wp:inline distT="0" distB="0" distL="0" distR="0">
            <wp:extent cx="5120640" cy="274320"/>
            <wp:effectExtent l="0" t="0" r="3810" b="0"/>
            <wp:docPr id="3" name="Imagen 3" descr="C:\Users\Stefano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o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9C" w:rsidRDefault="0013769C">
      <w:r>
        <w:t xml:space="preserve">Se </w:t>
      </w:r>
      <w:r w:rsidR="00F63793">
        <w:t>utilizó</w:t>
      </w:r>
      <w:r>
        <w:t xml:space="preserve"> aquí comandos como </w:t>
      </w:r>
      <w:r w:rsidR="00F63793" w:rsidRPr="00F63793">
        <w:rPr>
          <w:b/>
        </w:rPr>
        <w:t>Robocopy</w:t>
      </w:r>
      <w:r w:rsidR="00F63793">
        <w:rPr>
          <w:b/>
        </w:rPr>
        <w:t xml:space="preserve"> </w:t>
      </w:r>
      <w:r w:rsidR="00F63793">
        <w:t xml:space="preserve"> para usuarios de Windows que necesitan una herramienta confiable para copias y replicaciones de </w:t>
      </w:r>
      <w:r w:rsidR="00F63793">
        <w:t xml:space="preserve">datos. </w:t>
      </w:r>
      <w:r w:rsidR="00F63793">
        <w:br/>
      </w:r>
      <w:r w:rsidR="00F63793" w:rsidRPr="00F63793">
        <w:rPr>
          <w:b/>
        </w:rPr>
        <w:t>Rsync</w:t>
      </w:r>
      <w:r w:rsidR="00F63793">
        <w:t xml:space="preserve"> sería lo mismo pero para sistemas Linux.</w:t>
      </w:r>
    </w:p>
    <w:p w:rsidR="00F63793" w:rsidRPr="00BB4564" w:rsidRDefault="00F63793"/>
    <w:p w:rsidR="009C34D6" w:rsidRDefault="00F0679F" w:rsidP="00F0679F">
      <w:pPr>
        <w:pStyle w:val="NormalWeb"/>
        <w:rPr>
          <w:rFonts w:asciiTheme="majorHAnsi" w:hAnsiTheme="majorHAnsi" w:cstheme="majorHAnsi"/>
          <w:b/>
          <w:color w:val="4F81BD" w:themeColor="accent1"/>
          <w:sz w:val="28"/>
        </w:rPr>
      </w:pPr>
      <w:r w:rsidRPr="00F0679F">
        <w:rPr>
          <w:rFonts w:asciiTheme="majorHAnsi" w:hAnsiTheme="majorHAnsi" w:cstheme="majorHAnsi"/>
          <w:b/>
          <w:color w:val="4F81BD" w:themeColor="accent1"/>
          <w:sz w:val="28"/>
        </w:rPr>
        <w:t>Pequeño glosario:</w:t>
      </w:r>
      <w:r w:rsidR="009C34D6">
        <w:rPr>
          <w:rFonts w:asciiTheme="majorHAnsi" w:hAnsiTheme="majorHAnsi" w:cstheme="majorHAnsi"/>
          <w:b/>
          <w:color w:val="4F81BD" w:themeColor="accent1"/>
          <w:sz w:val="28"/>
        </w:rPr>
        <w:br/>
      </w:r>
    </w:p>
    <w:p w:rsidR="00F63793" w:rsidRDefault="009C34D6" w:rsidP="00F4322B">
      <w:pPr>
        <w:rPr>
          <w:sz w:val="24"/>
          <w:szCs w:val="24"/>
        </w:rPr>
      </w:pPr>
      <w:r w:rsidRPr="0013769C">
        <w:rPr>
          <w:b/>
          <w:color w:val="FF0000"/>
          <w:sz w:val="24"/>
          <w:szCs w:val="24"/>
        </w:rPr>
        <w:t>apt</w:t>
      </w:r>
      <w:bookmarkStart w:id="0" w:name="_GoBack"/>
      <w:bookmarkEnd w:id="0"/>
      <w:r w:rsidRPr="0013769C">
        <w:rPr>
          <w:b/>
          <w:color w:val="FF0000"/>
          <w:sz w:val="24"/>
          <w:szCs w:val="24"/>
        </w:rPr>
        <w:t>-get</w:t>
      </w:r>
      <w:r w:rsidR="00F4322B" w:rsidRPr="00107D15">
        <w:rPr>
          <w:sz w:val="24"/>
          <w:szCs w:val="24"/>
        </w:rPr>
        <w:t>:</w:t>
      </w:r>
      <w:r w:rsidRPr="00107D15">
        <w:rPr>
          <w:sz w:val="24"/>
          <w:szCs w:val="24"/>
        </w:rPr>
        <w:t xml:space="preserve"> </w:t>
      </w:r>
      <w:r w:rsidR="00F63793" w:rsidRPr="00F63793">
        <w:rPr>
          <w:b/>
          <w:sz w:val="24"/>
          <w:szCs w:val="24"/>
        </w:rPr>
        <w:t>Utilizado</w:t>
      </w:r>
      <w:r w:rsidR="00F63793" w:rsidRPr="00F63793">
        <w:rPr>
          <w:sz w:val="24"/>
          <w:szCs w:val="24"/>
        </w:rPr>
        <w:t xml:space="preserve"> para </w:t>
      </w:r>
      <w:r w:rsidR="00F63793" w:rsidRPr="00F63793">
        <w:rPr>
          <w:b/>
          <w:sz w:val="24"/>
          <w:szCs w:val="24"/>
        </w:rPr>
        <w:t>gestionar</w:t>
      </w:r>
      <w:r w:rsidR="00F63793" w:rsidRPr="00F63793">
        <w:rPr>
          <w:sz w:val="24"/>
          <w:szCs w:val="24"/>
        </w:rPr>
        <w:t xml:space="preserve"> </w:t>
      </w:r>
      <w:r w:rsidR="00F63793" w:rsidRPr="00F63793">
        <w:rPr>
          <w:b/>
          <w:sz w:val="24"/>
          <w:szCs w:val="24"/>
        </w:rPr>
        <w:t>software</w:t>
      </w:r>
      <w:r w:rsidR="00F63793" w:rsidRPr="00F63793">
        <w:rPr>
          <w:sz w:val="24"/>
          <w:szCs w:val="24"/>
        </w:rPr>
        <w:t xml:space="preserve">. Forma parte de </w:t>
      </w:r>
      <w:r w:rsidR="00F63793" w:rsidRPr="00F63793">
        <w:rPr>
          <w:b/>
          <w:sz w:val="24"/>
          <w:szCs w:val="24"/>
        </w:rPr>
        <w:t>APT</w:t>
      </w:r>
      <w:r w:rsidR="00F63793" w:rsidRPr="00F63793">
        <w:rPr>
          <w:sz w:val="24"/>
          <w:szCs w:val="24"/>
        </w:rPr>
        <w:t xml:space="preserve"> (</w:t>
      </w:r>
      <w:r w:rsidR="00F63793" w:rsidRPr="00F63793">
        <w:rPr>
          <w:sz w:val="24"/>
          <w:szCs w:val="24"/>
          <w:u w:val="single"/>
        </w:rPr>
        <w:t>Advanced Package Tool</w:t>
      </w:r>
      <w:r w:rsidR="00F63793" w:rsidRPr="00F63793">
        <w:rPr>
          <w:sz w:val="24"/>
          <w:szCs w:val="24"/>
        </w:rPr>
        <w:t xml:space="preserve">) y permite </w:t>
      </w:r>
      <w:r w:rsidR="00F63793" w:rsidRPr="00F63793">
        <w:rPr>
          <w:b/>
          <w:sz w:val="24"/>
          <w:szCs w:val="24"/>
        </w:rPr>
        <w:t>instalar</w:t>
      </w:r>
      <w:r w:rsidR="00F63793" w:rsidRPr="00F63793">
        <w:rPr>
          <w:sz w:val="24"/>
          <w:szCs w:val="24"/>
        </w:rPr>
        <w:t xml:space="preserve">, </w:t>
      </w:r>
      <w:r w:rsidR="00F63793" w:rsidRPr="00F63793">
        <w:rPr>
          <w:b/>
          <w:sz w:val="24"/>
          <w:szCs w:val="24"/>
        </w:rPr>
        <w:t>actualizar</w:t>
      </w:r>
      <w:r w:rsidR="00F63793" w:rsidRPr="00F63793">
        <w:rPr>
          <w:sz w:val="24"/>
          <w:szCs w:val="24"/>
        </w:rPr>
        <w:t xml:space="preserve"> y </w:t>
      </w:r>
      <w:r w:rsidR="00F63793" w:rsidRPr="00F63793">
        <w:rPr>
          <w:b/>
          <w:sz w:val="24"/>
          <w:szCs w:val="24"/>
        </w:rPr>
        <w:t>eliminar</w:t>
      </w:r>
      <w:r w:rsidR="00F63793" w:rsidRPr="00F63793">
        <w:rPr>
          <w:sz w:val="24"/>
          <w:szCs w:val="24"/>
        </w:rPr>
        <w:t xml:space="preserve"> </w:t>
      </w:r>
      <w:r w:rsidR="00F63793" w:rsidRPr="00F63793">
        <w:rPr>
          <w:b/>
          <w:sz w:val="24"/>
          <w:szCs w:val="24"/>
        </w:rPr>
        <w:t>programas</w:t>
      </w:r>
      <w:r w:rsidR="00F63793" w:rsidRPr="00F63793">
        <w:rPr>
          <w:sz w:val="24"/>
          <w:szCs w:val="24"/>
        </w:rPr>
        <w:t xml:space="preserve"> de manera </w:t>
      </w:r>
      <w:r w:rsidR="00F63793" w:rsidRPr="00F63793">
        <w:rPr>
          <w:b/>
          <w:sz w:val="24"/>
          <w:szCs w:val="24"/>
        </w:rPr>
        <w:t>sencilla</w:t>
      </w:r>
      <w:r w:rsidR="00F63793" w:rsidRPr="00F63793">
        <w:rPr>
          <w:sz w:val="24"/>
          <w:szCs w:val="24"/>
        </w:rPr>
        <w:t xml:space="preserve">. </w:t>
      </w:r>
    </w:p>
    <w:p w:rsidR="0013769C" w:rsidRDefault="0013769C" w:rsidP="00F4322B">
      <w:pPr>
        <w:rPr>
          <w:sz w:val="24"/>
          <w:szCs w:val="24"/>
        </w:rPr>
      </w:pPr>
      <w:r w:rsidRPr="00F63793">
        <w:rPr>
          <w:color w:val="FF0000"/>
          <w:sz w:val="24"/>
          <w:szCs w:val="24"/>
        </w:rPr>
        <w:t>-y</w:t>
      </w:r>
      <w:r w:rsidRPr="00F63793">
        <w:rPr>
          <w:sz w:val="24"/>
          <w:szCs w:val="24"/>
        </w:rPr>
        <w:t>: Suprimir la solicitud de confirmación interactiva.</w:t>
      </w:r>
    </w:p>
    <w:p w:rsidR="0013769C" w:rsidRDefault="0013769C" w:rsidP="00F4322B">
      <w:pPr>
        <w:rPr>
          <w:sz w:val="24"/>
          <w:szCs w:val="24"/>
        </w:rPr>
      </w:pPr>
      <w:r w:rsidRPr="0013769C">
        <w:rPr>
          <w:b/>
          <w:color w:val="FF0000"/>
          <w:sz w:val="24"/>
          <w:szCs w:val="24"/>
        </w:rPr>
        <w:t>update</w:t>
      </w:r>
      <w:r>
        <w:rPr>
          <w:sz w:val="24"/>
          <w:szCs w:val="24"/>
        </w:rPr>
        <w:t xml:space="preserve">: </w:t>
      </w:r>
      <w:r w:rsidRPr="0013769C">
        <w:rPr>
          <w:b/>
          <w:sz w:val="24"/>
          <w:szCs w:val="24"/>
        </w:rPr>
        <w:t>Asegurarse</w:t>
      </w:r>
      <w:r w:rsidRPr="0013769C">
        <w:rPr>
          <w:sz w:val="24"/>
          <w:szCs w:val="24"/>
        </w:rPr>
        <w:t xml:space="preserve"> de que el </w:t>
      </w:r>
      <w:r w:rsidRPr="0013769C">
        <w:rPr>
          <w:b/>
          <w:sz w:val="24"/>
          <w:szCs w:val="24"/>
        </w:rPr>
        <w:t>sistema</w:t>
      </w:r>
      <w:r w:rsidRPr="0013769C">
        <w:rPr>
          <w:sz w:val="24"/>
          <w:szCs w:val="24"/>
        </w:rPr>
        <w:t xml:space="preserve"> tenga </w:t>
      </w:r>
      <w:r w:rsidRPr="0013769C">
        <w:rPr>
          <w:b/>
          <w:sz w:val="24"/>
          <w:szCs w:val="24"/>
        </w:rPr>
        <w:t>información</w:t>
      </w:r>
      <w:r w:rsidRPr="0013769C">
        <w:rPr>
          <w:sz w:val="24"/>
          <w:szCs w:val="24"/>
        </w:rPr>
        <w:t xml:space="preserve"> </w:t>
      </w:r>
      <w:r w:rsidRPr="0013769C">
        <w:rPr>
          <w:b/>
          <w:sz w:val="24"/>
          <w:szCs w:val="24"/>
        </w:rPr>
        <w:t>actualizada</w:t>
      </w:r>
      <w:r w:rsidRPr="0013769C">
        <w:rPr>
          <w:sz w:val="24"/>
          <w:szCs w:val="24"/>
        </w:rPr>
        <w:t xml:space="preserve"> sobre los </w:t>
      </w:r>
      <w:r w:rsidRPr="0013769C">
        <w:rPr>
          <w:b/>
          <w:sz w:val="24"/>
          <w:szCs w:val="24"/>
        </w:rPr>
        <w:t>paquetes</w:t>
      </w:r>
      <w:r w:rsidRPr="0013769C">
        <w:rPr>
          <w:sz w:val="24"/>
          <w:szCs w:val="24"/>
        </w:rPr>
        <w:t xml:space="preserve"> que se pueden </w:t>
      </w:r>
      <w:r w:rsidRPr="0013769C">
        <w:rPr>
          <w:b/>
          <w:sz w:val="24"/>
          <w:szCs w:val="24"/>
        </w:rPr>
        <w:t>instalar</w:t>
      </w:r>
      <w:r w:rsidRPr="0013769C">
        <w:rPr>
          <w:sz w:val="24"/>
          <w:szCs w:val="24"/>
        </w:rPr>
        <w:t xml:space="preserve"> o </w:t>
      </w:r>
      <w:r w:rsidRPr="0013769C">
        <w:rPr>
          <w:b/>
          <w:sz w:val="24"/>
          <w:szCs w:val="24"/>
        </w:rPr>
        <w:t>actualizar</w:t>
      </w:r>
      <w:r>
        <w:rPr>
          <w:b/>
          <w:sz w:val="24"/>
          <w:szCs w:val="24"/>
        </w:rPr>
        <w:t>.</w:t>
      </w:r>
    </w:p>
    <w:p w:rsidR="0013769C" w:rsidRDefault="0013769C" w:rsidP="00F4322B">
      <w:pPr>
        <w:rPr>
          <w:sz w:val="24"/>
          <w:szCs w:val="24"/>
        </w:rPr>
      </w:pPr>
      <w:r w:rsidRPr="0013769C">
        <w:rPr>
          <w:b/>
          <w:color w:val="FF0000"/>
          <w:sz w:val="24"/>
          <w:szCs w:val="24"/>
        </w:rPr>
        <w:t>upgrade</w:t>
      </w:r>
      <w:r>
        <w:rPr>
          <w:sz w:val="24"/>
          <w:szCs w:val="24"/>
        </w:rPr>
        <w:t xml:space="preserve">: </w:t>
      </w:r>
      <w:r w:rsidRPr="0013769C">
        <w:rPr>
          <w:sz w:val="24"/>
          <w:szCs w:val="24"/>
        </w:rPr>
        <w:t xml:space="preserve">Cuando ejecutas un comando como </w:t>
      </w:r>
      <w:r w:rsidRPr="0013769C">
        <w:rPr>
          <w:b/>
          <w:sz w:val="24"/>
          <w:szCs w:val="24"/>
        </w:rPr>
        <w:t>sudo apt-get upgrade</w:t>
      </w:r>
      <w:r w:rsidRPr="0013769C">
        <w:rPr>
          <w:sz w:val="24"/>
          <w:szCs w:val="24"/>
        </w:rPr>
        <w:t xml:space="preserve"> o </w:t>
      </w:r>
      <w:r w:rsidRPr="0013769C">
        <w:rPr>
          <w:b/>
          <w:sz w:val="24"/>
          <w:szCs w:val="24"/>
        </w:rPr>
        <w:t>sudo apt</w:t>
      </w:r>
      <w:r w:rsidRPr="0013769C">
        <w:rPr>
          <w:sz w:val="24"/>
          <w:szCs w:val="24"/>
        </w:rPr>
        <w:t xml:space="preserve"> </w:t>
      </w:r>
      <w:r w:rsidRPr="0013769C">
        <w:rPr>
          <w:b/>
          <w:sz w:val="24"/>
          <w:szCs w:val="24"/>
        </w:rPr>
        <w:t>upgrade</w:t>
      </w:r>
      <w:r w:rsidRPr="0013769C">
        <w:rPr>
          <w:sz w:val="24"/>
          <w:szCs w:val="24"/>
        </w:rPr>
        <w:t xml:space="preserve">, el </w:t>
      </w:r>
      <w:r w:rsidRPr="0013769C">
        <w:rPr>
          <w:b/>
          <w:sz w:val="24"/>
          <w:szCs w:val="24"/>
        </w:rPr>
        <w:t>sistema</w:t>
      </w:r>
      <w:r w:rsidRPr="0013769C">
        <w:rPr>
          <w:sz w:val="24"/>
          <w:szCs w:val="24"/>
        </w:rPr>
        <w:t xml:space="preserve"> busca en la </w:t>
      </w:r>
      <w:r w:rsidRPr="0013769C">
        <w:rPr>
          <w:b/>
          <w:sz w:val="24"/>
          <w:szCs w:val="24"/>
        </w:rPr>
        <w:t>lista</w:t>
      </w:r>
      <w:r w:rsidRPr="0013769C">
        <w:rPr>
          <w:sz w:val="24"/>
          <w:szCs w:val="24"/>
        </w:rPr>
        <w:t xml:space="preserve"> de </w:t>
      </w:r>
      <w:r w:rsidRPr="0013769C">
        <w:rPr>
          <w:b/>
          <w:sz w:val="24"/>
          <w:szCs w:val="24"/>
        </w:rPr>
        <w:t>paquetes</w:t>
      </w:r>
      <w:r w:rsidRPr="0013769C">
        <w:rPr>
          <w:sz w:val="24"/>
          <w:szCs w:val="24"/>
        </w:rPr>
        <w:t xml:space="preserve"> </w:t>
      </w:r>
      <w:r w:rsidRPr="0013769C">
        <w:rPr>
          <w:b/>
          <w:sz w:val="24"/>
          <w:szCs w:val="24"/>
        </w:rPr>
        <w:t>actualizada</w:t>
      </w:r>
      <w:r w:rsidRPr="0013769C">
        <w:rPr>
          <w:sz w:val="24"/>
          <w:szCs w:val="24"/>
        </w:rPr>
        <w:t xml:space="preserve"> (generalmente </w:t>
      </w:r>
      <w:r w:rsidRPr="0013769C">
        <w:rPr>
          <w:b/>
          <w:sz w:val="24"/>
          <w:szCs w:val="24"/>
        </w:rPr>
        <w:t>obtenida</w:t>
      </w:r>
      <w:r w:rsidRPr="0013769C">
        <w:rPr>
          <w:sz w:val="24"/>
          <w:szCs w:val="24"/>
        </w:rPr>
        <w:t xml:space="preserve"> </w:t>
      </w:r>
      <w:r w:rsidRPr="0013769C">
        <w:rPr>
          <w:b/>
          <w:sz w:val="24"/>
          <w:szCs w:val="24"/>
        </w:rPr>
        <w:t>previamente</w:t>
      </w:r>
      <w:r w:rsidRPr="0013769C">
        <w:rPr>
          <w:sz w:val="24"/>
          <w:szCs w:val="24"/>
        </w:rPr>
        <w:t xml:space="preserve"> con el </w:t>
      </w:r>
      <w:r w:rsidRPr="0013769C">
        <w:rPr>
          <w:b/>
          <w:sz w:val="24"/>
          <w:szCs w:val="24"/>
        </w:rPr>
        <w:t>comando</w:t>
      </w:r>
      <w:r w:rsidRPr="0013769C">
        <w:rPr>
          <w:sz w:val="24"/>
          <w:szCs w:val="24"/>
        </w:rPr>
        <w:t xml:space="preserve"> </w:t>
      </w:r>
      <w:r w:rsidRPr="0013769C">
        <w:rPr>
          <w:b/>
          <w:sz w:val="24"/>
          <w:szCs w:val="24"/>
        </w:rPr>
        <w:t>update</w:t>
      </w:r>
      <w:r w:rsidRPr="0013769C">
        <w:rPr>
          <w:sz w:val="24"/>
          <w:szCs w:val="24"/>
        </w:rPr>
        <w:t xml:space="preserve">) y </w:t>
      </w:r>
      <w:r w:rsidRPr="0013769C">
        <w:rPr>
          <w:b/>
          <w:sz w:val="24"/>
          <w:szCs w:val="24"/>
        </w:rPr>
        <w:t>actualiza</w:t>
      </w:r>
      <w:r w:rsidRPr="0013769C">
        <w:rPr>
          <w:sz w:val="24"/>
          <w:szCs w:val="24"/>
        </w:rPr>
        <w:t xml:space="preserve"> todos los paquetes que </w:t>
      </w:r>
      <w:r w:rsidRPr="0013769C">
        <w:rPr>
          <w:b/>
          <w:sz w:val="24"/>
          <w:szCs w:val="24"/>
        </w:rPr>
        <w:t>tienen</w:t>
      </w:r>
      <w:r w:rsidRPr="0013769C">
        <w:rPr>
          <w:sz w:val="24"/>
          <w:szCs w:val="24"/>
        </w:rPr>
        <w:t xml:space="preserve"> </w:t>
      </w:r>
      <w:r w:rsidRPr="0013769C">
        <w:rPr>
          <w:b/>
          <w:sz w:val="24"/>
          <w:szCs w:val="24"/>
        </w:rPr>
        <w:t>versiones</w:t>
      </w:r>
      <w:r w:rsidRPr="0013769C">
        <w:rPr>
          <w:sz w:val="24"/>
          <w:szCs w:val="24"/>
        </w:rPr>
        <w:t xml:space="preserve"> </w:t>
      </w:r>
      <w:r w:rsidRPr="0013769C">
        <w:rPr>
          <w:b/>
          <w:sz w:val="24"/>
          <w:szCs w:val="24"/>
        </w:rPr>
        <w:t>más recientes disponibles</w:t>
      </w:r>
      <w:r w:rsidRPr="0013769C">
        <w:rPr>
          <w:sz w:val="24"/>
          <w:szCs w:val="24"/>
        </w:rPr>
        <w:t>.</w:t>
      </w:r>
    </w:p>
    <w:p w:rsidR="00F4322B" w:rsidRPr="00107D15" w:rsidRDefault="00F0679F" w:rsidP="00F4322B">
      <w:pPr>
        <w:rPr>
          <w:sz w:val="24"/>
          <w:szCs w:val="24"/>
        </w:rPr>
      </w:pPr>
      <w:r w:rsidRPr="0013769C">
        <w:rPr>
          <w:rStyle w:val="CdigoHTML"/>
          <w:rFonts w:asciiTheme="minorHAnsi" w:eastAsiaTheme="minorEastAsia" w:hAnsiTheme="minorHAnsi"/>
          <w:b/>
          <w:bCs/>
          <w:color w:val="FF0000"/>
          <w:sz w:val="24"/>
          <w:szCs w:val="24"/>
        </w:rPr>
        <w:t>rm</w:t>
      </w:r>
      <w:r w:rsidRPr="00107D15">
        <w:rPr>
          <w:sz w:val="24"/>
          <w:szCs w:val="24"/>
        </w:rPr>
        <w:t xml:space="preserve">: </w:t>
      </w:r>
      <w:r w:rsidR="00B30ECE" w:rsidRPr="00107D15">
        <w:rPr>
          <w:sz w:val="24"/>
          <w:szCs w:val="24"/>
        </w:rPr>
        <w:t>S</w:t>
      </w:r>
      <w:r w:rsidRPr="00107D15">
        <w:rPr>
          <w:sz w:val="24"/>
          <w:szCs w:val="24"/>
        </w:rPr>
        <w:t xml:space="preserve">e utiliza para </w:t>
      </w:r>
      <w:r w:rsidRPr="00107D15">
        <w:rPr>
          <w:b/>
          <w:sz w:val="24"/>
          <w:szCs w:val="24"/>
        </w:rPr>
        <w:t>eliminar</w:t>
      </w:r>
      <w:r w:rsidRPr="00107D15">
        <w:rPr>
          <w:sz w:val="24"/>
          <w:szCs w:val="24"/>
        </w:rPr>
        <w:t xml:space="preserve"> </w:t>
      </w:r>
      <w:r w:rsidRPr="00107D15">
        <w:rPr>
          <w:b/>
          <w:sz w:val="24"/>
          <w:szCs w:val="24"/>
        </w:rPr>
        <w:t>archivos</w:t>
      </w:r>
      <w:r w:rsidRPr="00107D15">
        <w:rPr>
          <w:sz w:val="24"/>
          <w:szCs w:val="24"/>
        </w:rPr>
        <w:t xml:space="preserve"> o </w:t>
      </w:r>
      <w:r w:rsidRPr="00107D15">
        <w:rPr>
          <w:b/>
          <w:sz w:val="24"/>
          <w:szCs w:val="24"/>
        </w:rPr>
        <w:t>directorios</w:t>
      </w:r>
      <w:r w:rsidRPr="00107D15">
        <w:rPr>
          <w:sz w:val="24"/>
          <w:szCs w:val="24"/>
        </w:rPr>
        <w:t xml:space="preserve"> en el sistema</w:t>
      </w:r>
    </w:p>
    <w:p w:rsidR="00F0679F" w:rsidRPr="00107D15" w:rsidRDefault="00F0679F" w:rsidP="00F4322B">
      <w:pPr>
        <w:rPr>
          <w:rStyle w:val="CdigoHTML"/>
          <w:rFonts w:asciiTheme="majorHAnsi" w:eastAsiaTheme="minorEastAsia" w:hAnsiTheme="majorHAnsi" w:cstheme="majorHAnsi"/>
          <w:b/>
          <w:color w:val="4F81BD" w:themeColor="accent1"/>
          <w:sz w:val="24"/>
          <w:szCs w:val="24"/>
        </w:rPr>
      </w:pPr>
      <w:r w:rsidRPr="0013769C">
        <w:rPr>
          <w:rStyle w:val="CdigoHTML"/>
          <w:rFonts w:asciiTheme="minorHAnsi" w:eastAsiaTheme="minorEastAsia" w:hAnsiTheme="minorHAnsi"/>
          <w:b/>
          <w:bCs/>
          <w:color w:val="FF0000"/>
          <w:sz w:val="24"/>
          <w:szCs w:val="24"/>
        </w:rPr>
        <w:t>find</w:t>
      </w:r>
      <w:r w:rsidRPr="00107D15">
        <w:rPr>
          <w:sz w:val="24"/>
          <w:szCs w:val="24"/>
        </w:rPr>
        <w:t xml:space="preserve">: </w:t>
      </w:r>
      <w:r w:rsidRPr="00107D15">
        <w:rPr>
          <w:b/>
          <w:sz w:val="24"/>
          <w:szCs w:val="24"/>
        </w:rPr>
        <w:t>Busca</w:t>
      </w:r>
      <w:r w:rsidRPr="00107D15">
        <w:rPr>
          <w:sz w:val="24"/>
          <w:szCs w:val="24"/>
        </w:rPr>
        <w:t xml:space="preserve"> </w:t>
      </w:r>
      <w:r w:rsidRPr="00107D15">
        <w:rPr>
          <w:b/>
          <w:sz w:val="24"/>
          <w:szCs w:val="24"/>
        </w:rPr>
        <w:t>archivos</w:t>
      </w:r>
      <w:r w:rsidRPr="00107D15">
        <w:rPr>
          <w:sz w:val="24"/>
          <w:szCs w:val="24"/>
        </w:rPr>
        <w:t xml:space="preserve"> y </w:t>
      </w:r>
      <w:r w:rsidRPr="00107D15">
        <w:rPr>
          <w:b/>
          <w:sz w:val="24"/>
          <w:szCs w:val="24"/>
        </w:rPr>
        <w:t>directorios</w:t>
      </w:r>
      <w:r w:rsidRPr="00107D15">
        <w:rPr>
          <w:sz w:val="24"/>
          <w:szCs w:val="24"/>
        </w:rPr>
        <w:t xml:space="preserve"> que </w:t>
      </w:r>
      <w:r w:rsidRPr="00107D15">
        <w:rPr>
          <w:b/>
          <w:sz w:val="24"/>
          <w:szCs w:val="24"/>
        </w:rPr>
        <w:t>cumplan</w:t>
      </w:r>
      <w:r w:rsidRPr="00107D15">
        <w:rPr>
          <w:sz w:val="24"/>
          <w:szCs w:val="24"/>
        </w:rPr>
        <w:t xml:space="preserve"> con ciertos </w:t>
      </w:r>
      <w:r w:rsidRPr="00107D15">
        <w:rPr>
          <w:b/>
          <w:sz w:val="24"/>
          <w:szCs w:val="24"/>
        </w:rPr>
        <w:t>criterios</w:t>
      </w:r>
      <w:r w:rsidRPr="00107D15">
        <w:rPr>
          <w:sz w:val="24"/>
          <w:szCs w:val="24"/>
        </w:rPr>
        <w:t xml:space="preserve">, como </w:t>
      </w:r>
      <w:r w:rsidRPr="00107D15">
        <w:rPr>
          <w:b/>
          <w:sz w:val="24"/>
          <w:szCs w:val="24"/>
        </w:rPr>
        <w:t>antigüedad</w:t>
      </w:r>
      <w:r w:rsidRPr="00107D15">
        <w:rPr>
          <w:sz w:val="24"/>
          <w:szCs w:val="24"/>
        </w:rPr>
        <w:t xml:space="preserve"> o </w:t>
      </w:r>
      <w:r w:rsidRPr="00107D15">
        <w:rPr>
          <w:b/>
          <w:sz w:val="24"/>
          <w:szCs w:val="24"/>
        </w:rPr>
        <w:t>nombre</w:t>
      </w:r>
      <w:r w:rsidRPr="00107D15">
        <w:rPr>
          <w:sz w:val="24"/>
          <w:szCs w:val="24"/>
        </w:rPr>
        <w:t>.</w:t>
      </w:r>
      <w:r w:rsidRPr="00107D15">
        <w:rPr>
          <w:rStyle w:val="CdigoHTML"/>
          <w:rFonts w:asciiTheme="minorHAnsi" w:eastAsiaTheme="minorEastAsia" w:hAnsiTheme="minorHAnsi"/>
          <w:b/>
          <w:bCs/>
          <w:sz w:val="24"/>
          <w:szCs w:val="24"/>
        </w:rPr>
        <w:t xml:space="preserve"> </w:t>
      </w:r>
    </w:p>
    <w:p w:rsidR="00F0679F" w:rsidRPr="00107D15" w:rsidRDefault="00F0679F" w:rsidP="00F0679F">
      <w:pPr>
        <w:pStyle w:val="NormalWeb"/>
        <w:rPr>
          <w:rFonts w:asciiTheme="minorHAnsi" w:hAnsiTheme="minorHAnsi"/>
          <w:b/>
        </w:rPr>
      </w:pPr>
      <w:r w:rsidRPr="0013769C">
        <w:rPr>
          <w:rStyle w:val="CdigoHTML"/>
          <w:rFonts w:asciiTheme="minorHAnsi" w:hAnsiTheme="minorHAnsi"/>
          <w:b/>
          <w:bCs/>
          <w:color w:val="FF0000"/>
          <w:sz w:val="24"/>
          <w:szCs w:val="24"/>
        </w:rPr>
        <w:t>date</w:t>
      </w:r>
      <w:r w:rsidRPr="00107D15">
        <w:rPr>
          <w:rFonts w:asciiTheme="minorHAnsi" w:hAnsiTheme="minorHAnsi"/>
        </w:rPr>
        <w:t xml:space="preserve">: </w:t>
      </w:r>
      <w:r w:rsidRPr="00107D15">
        <w:rPr>
          <w:rFonts w:asciiTheme="minorHAnsi" w:hAnsiTheme="minorHAnsi"/>
          <w:b/>
        </w:rPr>
        <w:t>Muestra</w:t>
      </w:r>
      <w:r w:rsidRPr="00107D15">
        <w:rPr>
          <w:rFonts w:asciiTheme="minorHAnsi" w:hAnsiTheme="minorHAnsi"/>
        </w:rPr>
        <w:t xml:space="preserve"> o </w:t>
      </w:r>
      <w:r w:rsidRPr="00107D15">
        <w:rPr>
          <w:rFonts w:asciiTheme="minorHAnsi" w:hAnsiTheme="minorHAnsi"/>
          <w:b/>
        </w:rPr>
        <w:t>establece</w:t>
      </w:r>
      <w:r w:rsidRPr="00107D15">
        <w:rPr>
          <w:rFonts w:asciiTheme="minorHAnsi" w:hAnsiTheme="minorHAnsi"/>
        </w:rPr>
        <w:t xml:space="preserve"> la </w:t>
      </w:r>
      <w:r w:rsidRPr="00107D15">
        <w:rPr>
          <w:rFonts w:asciiTheme="minorHAnsi" w:hAnsiTheme="minorHAnsi"/>
          <w:b/>
        </w:rPr>
        <w:t>fecha</w:t>
      </w:r>
      <w:r w:rsidRPr="00107D15">
        <w:rPr>
          <w:rFonts w:asciiTheme="minorHAnsi" w:hAnsiTheme="minorHAnsi"/>
        </w:rPr>
        <w:t xml:space="preserve"> y </w:t>
      </w:r>
      <w:r w:rsidRPr="00107D15">
        <w:rPr>
          <w:rFonts w:asciiTheme="minorHAnsi" w:hAnsiTheme="minorHAnsi"/>
          <w:b/>
        </w:rPr>
        <w:t>hora</w:t>
      </w:r>
      <w:r w:rsidRPr="00107D15">
        <w:rPr>
          <w:rFonts w:asciiTheme="minorHAnsi" w:hAnsiTheme="minorHAnsi"/>
        </w:rPr>
        <w:t xml:space="preserve"> del </w:t>
      </w:r>
      <w:r w:rsidRPr="00107D15">
        <w:rPr>
          <w:rFonts w:asciiTheme="minorHAnsi" w:hAnsiTheme="minorHAnsi"/>
          <w:b/>
        </w:rPr>
        <w:t>sistema</w:t>
      </w:r>
      <w:r w:rsidRPr="00107D15">
        <w:rPr>
          <w:rFonts w:asciiTheme="minorHAnsi" w:hAnsiTheme="minorHAnsi"/>
        </w:rPr>
        <w:t xml:space="preserve">. En los scripts, se </w:t>
      </w:r>
      <w:r w:rsidRPr="00107D15">
        <w:rPr>
          <w:rFonts w:asciiTheme="minorHAnsi" w:hAnsiTheme="minorHAnsi"/>
          <w:b/>
        </w:rPr>
        <w:t>usa</w:t>
      </w:r>
      <w:r w:rsidRPr="00107D15">
        <w:rPr>
          <w:rFonts w:asciiTheme="minorHAnsi" w:hAnsiTheme="minorHAnsi"/>
        </w:rPr>
        <w:t xml:space="preserve"> para </w:t>
      </w:r>
      <w:r w:rsidRPr="00107D15">
        <w:rPr>
          <w:rFonts w:asciiTheme="minorHAnsi" w:hAnsiTheme="minorHAnsi"/>
          <w:b/>
        </w:rPr>
        <w:t>registrar</w:t>
      </w:r>
      <w:r w:rsidRPr="00107D15">
        <w:rPr>
          <w:rFonts w:asciiTheme="minorHAnsi" w:hAnsiTheme="minorHAnsi"/>
        </w:rPr>
        <w:t xml:space="preserve"> </w:t>
      </w:r>
      <w:r w:rsidRPr="00107D15">
        <w:rPr>
          <w:rFonts w:asciiTheme="minorHAnsi" w:hAnsiTheme="minorHAnsi"/>
          <w:b/>
        </w:rPr>
        <w:t>cuándo</w:t>
      </w:r>
      <w:r w:rsidRPr="00107D15">
        <w:rPr>
          <w:rFonts w:asciiTheme="minorHAnsi" w:hAnsiTheme="minorHAnsi"/>
        </w:rPr>
        <w:t xml:space="preserve"> se </w:t>
      </w:r>
      <w:r w:rsidRPr="00107D15">
        <w:rPr>
          <w:rFonts w:asciiTheme="minorHAnsi" w:hAnsiTheme="minorHAnsi"/>
          <w:b/>
        </w:rPr>
        <w:t>realizaron actualizaciones</w:t>
      </w:r>
      <w:r w:rsidRPr="00107D15">
        <w:rPr>
          <w:rFonts w:asciiTheme="minorHAnsi" w:hAnsiTheme="minorHAnsi"/>
        </w:rPr>
        <w:t>.</w:t>
      </w:r>
    </w:p>
    <w:p w:rsidR="00F0679F" w:rsidRPr="00107D15" w:rsidRDefault="00F0679F" w:rsidP="00F0679F">
      <w:pPr>
        <w:pStyle w:val="NormalWeb"/>
        <w:rPr>
          <w:rFonts w:asciiTheme="minorHAnsi" w:hAnsiTheme="minorHAnsi"/>
        </w:rPr>
      </w:pPr>
      <w:r w:rsidRPr="0013769C">
        <w:rPr>
          <w:rStyle w:val="CdigoHTML"/>
          <w:rFonts w:asciiTheme="minorHAnsi" w:hAnsiTheme="minorHAnsi"/>
          <w:b/>
          <w:bCs/>
          <w:color w:val="FF0000"/>
          <w:sz w:val="24"/>
          <w:szCs w:val="24"/>
        </w:rPr>
        <w:lastRenderedPageBreak/>
        <w:t>echo</w:t>
      </w:r>
      <w:r w:rsidRPr="00107D15">
        <w:rPr>
          <w:rFonts w:asciiTheme="minorHAnsi" w:hAnsiTheme="minorHAnsi"/>
        </w:rPr>
        <w:t xml:space="preserve">: </w:t>
      </w:r>
      <w:r w:rsidRPr="00107D15">
        <w:rPr>
          <w:rFonts w:asciiTheme="minorHAnsi" w:hAnsiTheme="minorHAnsi"/>
          <w:b/>
        </w:rPr>
        <w:t>Muestra</w:t>
      </w:r>
      <w:r w:rsidRPr="00107D15">
        <w:rPr>
          <w:rFonts w:asciiTheme="minorHAnsi" w:hAnsiTheme="minorHAnsi"/>
        </w:rPr>
        <w:t xml:space="preserve"> un </w:t>
      </w:r>
      <w:r w:rsidRPr="00107D15">
        <w:rPr>
          <w:rFonts w:asciiTheme="minorHAnsi" w:hAnsiTheme="minorHAnsi"/>
          <w:b/>
        </w:rPr>
        <w:t>mensaje</w:t>
      </w:r>
      <w:r w:rsidRPr="00107D15">
        <w:rPr>
          <w:rFonts w:asciiTheme="minorHAnsi" w:hAnsiTheme="minorHAnsi"/>
        </w:rPr>
        <w:t xml:space="preserve"> en la </w:t>
      </w:r>
      <w:r w:rsidRPr="00107D15">
        <w:rPr>
          <w:rFonts w:asciiTheme="minorHAnsi" w:hAnsiTheme="minorHAnsi"/>
          <w:b/>
        </w:rPr>
        <w:t>terminal</w:t>
      </w:r>
      <w:r w:rsidRPr="00107D15">
        <w:rPr>
          <w:rFonts w:asciiTheme="minorHAnsi" w:hAnsiTheme="minorHAnsi"/>
        </w:rPr>
        <w:t xml:space="preserve"> o lo </w:t>
      </w:r>
      <w:r w:rsidRPr="00107D15">
        <w:rPr>
          <w:rFonts w:asciiTheme="minorHAnsi" w:hAnsiTheme="minorHAnsi"/>
          <w:b/>
        </w:rPr>
        <w:t>escribe</w:t>
      </w:r>
      <w:r w:rsidRPr="00107D15">
        <w:rPr>
          <w:rFonts w:asciiTheme="minorHAnsi" w:hAnsiTheme="minorHAnsi"/>
        </w:rPr>
        <w:t xml:space="preserve"> en un </w:t>
      </w:r>
      <w:r w:rsidRPr="00107D15">
        <w:rPr>
          <w:rFonts w:asciiTheme="minorHAnsi" w:hAnsiTheme="minorHAnsi"/>
          <w:b/>
        </w:rPr>
        <w:t>archivo</w:t>
      </w:r>
      <w:r w:rsidRPr="00107D15">
        <w:rPr>
          <w:rFonts w:asciiTheme="minorHAnsi" w:hAnsiTheme="minorHAnsi"/>
        </w:rPr>
        <w:t>.</w:t>
      </w:r>
    </w:p>
    <w:p w:rsidR="00F0679F" w:rsidRPr="00107D15" w:rsidRDefault="00F0679F" w:rsidP="00F0679F">
      <w:pPr>
        <w:pStyle w:val="NormalWeb"/>
        <w:rPr>
          <w:rFonts w:asciiTheme="minorHAnsi" w:hAnsiTheme="minorHAnsi"/>
        </w:rPr>
      </w:pPr>
      <w:r w:rsidRPr="0013769C">
        <w:rPr>
          <w:rStyle w:val="CdigoHTML"/>
          <w:rFonts w:asciiTheme="minorHAnsi" w:hAnsiTheme="minorHAnsi"/>
          <w:b/>
          <w:bCs/>
          <w:color w:val="FF0000"/>
          <w:sz w:val="24"/>
          <w:szCs w:val="24"/>
        </w:rPr>
        <w:t>rsync</w:t>
      </w:r>
      <w:r w:rsidRPr="00107D15">
        <w:rPr>
          <w:rFonts w:asciiTheme="minorHAnsi" w:hAnsiTheme="minorHAnsi"/>
        </w:rPr>
        <w:t xml:space="preserve">: </w:t>
      </w:r>
      <w:r w:rsidR="00107D15" w:rsidRPr="00107D15">
        <w:rPr>
          <w:rFonts w:asciiTheme="minorHAnsi" w:hAnsiTheme="minorHAnsi"/>
          <w:b/>
        </w:rPr>
        <w:t>U</w:t>
      </w:r>
      <w:r w:rsidRPr="00107D15">
        <w:rPr>
          <w:rFonts w:asciiTheme="minorHAnsi" w:hAnsiTheme="minorHAnsi"/>
          <w:b/>
        </w:rPr>
        <w:t>tilizado</w:t>
      </w:r>
      <w:r w:rsidRPr="00107D15">
        <w:rPr>
          <w:rFonts w:asciiTheme="minorHAnsi" w:hAnsiTheme="minorHAnsi"/>
        </w:rPr>
        <w:t xml:space="preserve"> para </w:t>
      </w:r>
      <w:r w:rsidRPr="00107D15">
        <w:rPr>
          <w:rFonts w:asciiTheme="minorHAnsi" w:hAnsiTheme="minorHAnsi"/>
          <w:b/>
        </w:rPr>
        <w:t>sincronizar</w:t>
      </w:r>
      <w:r w:rsidRPr="00107D15">
        <w:rPr>
          <w:rFonts w:asciiTheme="minorHAnsi" w:hAnsiTheme="minorHAnsi"/>
        </w:rPr>
        <w:t xml:space="preserve"> </w:t>
      </w:r>
      <w:r w:rsidRPr="00107D15">
        <w:rPr>
          <w:rFonts w:asciiTheme="minorHAnsi" w:hAnsiTheme="minorHAnsi"/>
          <w:b/>
        </w:rPr>
        <w:t>archivos</w:t>
      </w:r>
      <w:r w:rsidRPr="00107D15">
        <w:rPr>
          <w:rFonts w:asciiTheme="minorHAnsi" w:hAnsiTheme="minorHAnsi"/>
        </w:rPr>
        <w:t xml:space="preserve"> y </w:t>
      </w:r>
      <w:r w:rsidRPr="00107D15">
        <w:rPr>
          <w:rFonts w:asciiTheme="minorHAnsi" w:hAnsiTheme="minorHAnsi"/>
          <w:b/>
        </w:rPr>
        <w:t>directorios</w:t>
      </w:r>
      <w:r w:rsidRPr="00107D15">
        <w:rPr>
          <w:rFonts w:asciiTheme="minorHAnsi" w:hAnsiTheme="minorHAnsi"/>
        </w:rPr>
        <w:t xml:space="preserve"> entre ubicaciones </w:t>
      </w:r>
      <w:r w:rsidRPr="00107D15">
        <w:rPr>
          <w:rFonts w:asciiTheme="minorHAnsi" w:hAnsiTheme="minorHAnsi"/>
          <w:b/>
        </w:rPr>
        <w:t>locales</w:t>
      </w:r>
      <w:r w:rsidRPr="00107D15">
        <w:rPr>
          <w:rFonts w:asciiTheme="minorHAnsi" w:hAnsiTheme="minorHAnsi"/>
        </w:rPr>
        <w:t xml:space="preserve"> y </w:t>
      </w:r>
      <w:r w:rsidRPr="00107D15">
        <w:rPr>
          <w:rFonts w:asciiTheme="minorHAnsi" w:hAnsiTheme="minorHAnsi"/>
          <w:b/>
        </w:rPr>
        <w:t>remotas</w:t>
      </w:r>
      <w:r w:rsidRPr="00107D15">
        <w:rPr>
          <w:rFonts w:asciiTheme="minorHAnsi" w:hAnsiTheme="minorHAnsi"/>
        </w:rPr>
        <w:t xml:space="preserve">. Rsync es eficiente porque </w:t>
      </w:r>
      <w:r w:rsidRPr="00107D15">
        <w:rPr>
          <w:rFonts w:asciiTheme="minorHAnsi" w:hAnsiTheme="minorHAnsi"/>
          <w:b/>
        </w:rPr>
        <w:t>solo copia los archivos que han cambiado</w:t>
      </w:r>
      <w:r w:rsidRPr="00107D15">
        <w:rPr>
          <w:rFonts w:asciiTheme="minorHAnsi" w:hAnsiTheme="minorHAnsi"/>
        </w:rPr>
        <w:t>.</w:t>
      </w:r>
    </w:p>
    <w:p w:rsidR="00F0679F" w:rsidRPr="00107D15" w:rsidRDefault="00F0679F" w:rsidP="00F0679F">
      <w:pPr>
        <w:pStyle w:val="NormalWeb"/>
        <w:rPr>
          <w:rFonts w:asciiTheme="minorHAnsi" w:hAnsiTheme="minorHAnsi"/>
        </w:rPr>
      </w:pPr>
      <w:r w:rsidRPr="0013769C">
        <w:rPr>
          <w:rStyle w:val="CdigoHTML"/>
          <w:rFonts w:asciiTheme="minorHAnsi" w:hAnsiTheme="minorHAnsi"/>
          <w:b/>
          <w:bCs/>
          <w:color w:val="FF0000"/>
          <w:sz w:val="24"/>
          <w:szCs w:val="24"/>
        </w:rPr>
        <w:t>df</w:t>
      </w:r>
      <w:r w:rsidRPr="00107D15">
        <w:rPr>
          <w:rFonts w:asciiTheme="minorHAnsi" w:hAnsiTheme="minorHAnsi"/>
        </w:rPr>
        <w:t xml:space="preserve">: </w:t>
      </w:r>
      <w:r w:rsidRPr="00107D15">
        <w:rPr>
          <w:rFonts w:asciiTheme="minorHAnsi" w:hAnsiTheme="minorHAnsi"/>
          <w:b/>
        </w:rPr>
        <w:t>Informa</w:t>
      </w:r>
      <w:r w:rsidRPr="00107D15">
        <w:rPr>
          <w:rFonts w:asciiTheme="minorHAnsi" w:hAnsiTheme="minorHAnsi"/>
        </w:rPr>
        <w:t xml:space="preserve"> sobre el </w:t>
      </w:r>
      <w:r w:rsidRPr="00107D15">
        <w:rPr>
          <w:rFonts w:asciiTheme="minorHAnsi" w:hAnsiTheme="minorHAnsi"/>
          <w:b/>
        </w:rPr>
        <w:t>espacio</w:t>
      </w:r>
      <w:r w:rsidRPr="00107D15">
        <w:rPr>
          <w:rFonts w:asciiTheme="minorHAnsi" w:hAnsiTheme="minorHAnsi"/>
        </w:rPr>
        <w:t xml:space="preserve"> en disco </w:t>
      </w:r>
      <w:r w:rsidRPr="00107D15">
        <w:rPr>
          <w:rFonts w:asciiTheme="minorHAnsi" w:hAnsiTheme="minorHAnsi"/>
          <w:b/>
        </w:rPr>
        <w:t>disponible</w:t>
      </w:r>
      <w:r w:rsidRPr="00107D15">
        <w:rPr>
          <w:rFonts w:asciiTheme="minorHAnsi" w:hAnsiTheme="minorHAnsi"/>
        </w:rPr>
        <w:t xml:space="preserve"> en todos los sistemas de </w:t>
      </w:r>
      <w:r w:rsidRPr="00107D15">
        <w:rPr>
          <w:rFonts w:asciiTheme="minorHAnsi" w:hAnsiTheme="minorHAnsi"/>
          <w:b/>
        </w:rPr>
        <w:t>archivos</w:t>
      </w:r>
      <w:r w:rsidRPr="00107D15">
        <w:rPr>
          <w:rFonts w:asciiTheme="minorHAnsi" w:hAnsiTheme="minorHAnsi"/>
        </w:rPr>
        <w:t xml:space="preserve"> </w:t>
      </w:r>
      <w:r w:rsidRPr="00107D15">
        <w:rPr>
          <w:rFonts w:asciiTheme="minorHAnsi" w:hAnsiTheme="minorHAnsi"/>
          <w:b/>
        </w:rPr>
        <w:t>montados</w:t>
      </w:r>
      <w:r w:rsidRPr="00107D15">
        <w:rPr>
          <w:rFonts w:asciiTheme="minorHAnsi" w:hAnsiTheme="minorHAnsi"/>
        </w:rPr>
        <w:t>.</w:t>
      </w:r>
    </w:p>
    <w:p w:rsidR="00F0679F" w:rsidRPr="00107D15" w:rsidRDefault="00F0679F" w:rsidP="00F0679F">
      <w:pPr>
        <w:pStyle w:val="NormalWeb"/>
        <w:rPr>
          <w:rFonts w:asciiTheme="minorHAnsi" w:hAnsiTheme="minorHAnsi"/>
        </w:rPr>
      </w:pPr>
      <w:r w:rsidRPr="0013769C">
        <w:rPr>
          <w:rStyle w:val="CdigoHTML"/>
          <w:rFonts w:asciiTheme="minorHAnsi" w:hAnsiTheme="minorHAnsi"/>
          <w:b/>
          <w:bCs/>
          <w:color w:val="FF0000"/>
          <w:sz w:val="24"/>
          <w:szCs w:val="24"/>
        </w:rPr>
        <w:t>sudo</w:t>
      </w:r>
      <w:r w:rsidRPr="00107D15">
        <w:rPr>
          <w:rStyle w:val="CdigoHTML"/>
          <w:rFonts w:asciiTheme="minorHAnsi" w:hAnsiTheme="minorHAnsi"/>
          <w:b/>
          <w:bCs/>
          <w:sz w:val="24"/>
          <w:szCs w:val="24"/>
        </w:rPr>
        <w:t>:</w:t>
      </w:r>
      <w:r w:rsidR="00107D15">
        <w:rPr>
          <w:rFonts w:asciiTheme="minorHAnsi" w:hAnsiTheme="minorHAnsi"/>
        </w:rPr>
        <w:t xml:space="preserve"> </w:t>
      </w:r>
      <w:r w:rsidR="00107D15" w:rsidRPr="00107D15">
        <w:rPr>
          <w:rFonts w:asciiTheme="minorHAnsi" w:hAnsiTheme="minorHAnsi"/>
          <w:b/>
        </w:rPr>
        <w:t>P</w:t>
      </w:r>
      <w:r w:rsidRPr="00107D15">
        <w:rPr>
          <w:rFonts w:asciiTheme="minorHAnsi" w:hAnsiTheme="minorHAnsi"/>
          <w:b/>
        </w:rPr>
        <w:t>ermite</w:t>
      </w:r>
      <w:r w:rsidRPr="00107D15">
        <w:rPr>
          <w:rFonts w:asciiTheme="minorHAnsi" w:hAnsiTheme="minorHAnsi"/>
        </w:rPr>
        <w:t xml:space="preserve"> a los </w:t>
      </w:r>
      <w:r w:rsidRPr="00107D15">
        <w:rPr>
          <w:rFonts w:asciiTheme="minorHAnsi" w:hAnsiTheme="minorHAnsi"/>
          <w:b/>
        </w:rPr>
        <w:t>usuarios ejecutar comandos</w:t>
      </w:r>
      <w:r w:rsidRPr="00107D15">
        <w:rPr>
          <w:rFonts w:asciiTheme="minorHAnsi" w:hAnsiTheme="minorHAnsi"/>
        </w:rPr>
        <w:t xml:space="preserve"> con </w:t>
      </w:r>
      <w:r w:rsidRPr="00107D15">
        <w:rPr>
          <w:rFonts w:asciiTheme="minorHAnsi" w:hAnsiTheme="minorHAnsi"/>
          <w:b/>
        </w:rPr>
        <w:t>privilegios</w:t>
      </w:r>
      <w:r w:rsidRPr="00107D15">
        <w:rPr>
          <w:rFonts w:asciiTheme="minorHAnsi" w:hAnsiTheme="minorHAnsi"/>
        </w:rPr>
        <w:t xml:space="preserve"> de </w:t>
      </w:r>
      <w:r w:rsidRPr="00107D15">
        <w:rPr>
          <w:rFonts w:asciiTheme="minorHAnsi" w:hAnsiTheme="minorHAnsi"/>
          <w:b/>
        </w:rPr>
        <w:t>superusuario</w:t>
      </w:r>
      <w:r w:rsidRPr="00107D15">
        <w:rPr>
          <w:rFonts w:asciiTheme="minorHAnsi" w:hAnsiTheme="minorHAnsi"/>
        </w:rPr>
        <w:t xml:space="preserve"> o </w:t>
      </w:r>
      <w:r w:rsidRPr="00107D15">
        <w:rPr>
          <w:rFonts w:asciiTheme="minorHAnsi" w:hAnsiTheme="minorHAnsi"/>
          <w:b/>
        </w:rPr>
        <w:t>administrador</w:t>
      </w:r>
      <w:r w:rsidRPr="00107D15">
        <w:rPr>
          <w:rFonts w:asciiTheme="minorHAnsi" w:hAnsiTheme="minorHAnsi"/>
        </w:rPr>
        <w:t xml:space="preserve">. </w:t>
      </w:r>
    </w:p>
    <w:p w:rsidR="009C34D6" w:rsidRDefault="009C34D6">
      <w:pPr>
        <w:pStyle w:val="Ttulo2"/>
        <w:rPr>
          <w:rFonts w:eastAsiaTheme="minorEastAsia" w:cstheme="majorHAnsi"/>
          <w:bCs w:val="0"/>
          <w:sz w:val="28"/>
          <w:szCs w:val="22"/>
        </w:rPr>
      </w:pPr>
    </w:p>
    <w:p w:rsidR="002A4A7C" w:rsidRDefault="00E23C5D">
      <w:pPr>
        <w:pStyle w:val="Ttulo2"/>
        <w:rPr>
          <w:sz w:val="28"/>
          <w:szCs w:val="28"/>
        </w:rPr>
      </w:pPr>
      <w:r w:rsidRPr="00BB4564">
        <w:rPr>
          <w:sz w:val="28"/>
          <w:szCs w:val="28"/>
        </w:rPr>
        <w:t>Conclusión</w:t>
      </w:r>
      <w:r w:rsidR="009C34D6">
        <w:rPr>
          <w:sz w:val="28"/>
          <w:szCs w:val="28"/>
        </w:rPr>
        <w:t>:</w:t>
      </w:r>
    </w:p>
    <w:p w:rsidR="009C34D6" w:rsidRPr="009C34D6" w:rsidRDefault="009C34D6" w:rsidP="009C34D6"/>
    <w:p w:rsidR="00BB4564" w:rsidRPr="00BB4564" w:rsidRDefault="006B32C2">
      <w:pPr>
        <w:rPr>
          <w:sz w:val="24"/>
          <w:szCs w:val="24"/>
        </w:rPr>
      </w:pPr>
      <w:r w:rsidRPr="00BB4564">
        <w:rPr>
          <w:sz w:val="24"/>
          <w:szCs w:val="24"/>
        </w:rPr>
        <w:t xml:space="preserve">Este </w:t>
      </w:r>
      <w:r w:rsidRPr="00F63793">
        <w:rPr>
          <w:b/>
          <w:sz w:val="24"/>
          <w:szCs w:val="24"/>
        </w:rPr>
        <w:t>conjunto</w:t>
      </w:r>
      <w:r w:rsidRPr="00BB4564">
        <w:rPr>
          <w:sz w:val="24"/>
          <w:szCs w:val="24"/>
        </w:rPr>
        <w:t xml:space="preserve"> de </w:t>
      </w:r>
      <w:r w:rsidRPr="00F63793">
        <w:rPr>
          <w:b/>
          <w:sz w:val="24"/>
          <w:szCs w:val="24"/>
        </w:rPr>
        <w:t>scripts</w:t>
      </w:r>
      <w:r w:rsidRPr="00BB4564">
        <w:rPr>
          <w:sz w:val="24"/>
          <w:szCs w:val="24"/>
        </w:rPr>
        <w:t xml:space="preserve"> </w:t>
      </w:r>
      <w:r w:rsidRPr="00F63793">
        <w:rPr>
          <w:b/>
          <w:sz w:val="24"/>
          <w:szCs w:val="24"/>
        </w:rPr>
        <w:t>proporciona herramientas</w:t>
      </w:r>
      <w:r w:rsidRPr="00BB4564">
        <w:rPr>
          <w:sz w:val="24"/>
          <w:szCs w:val="24"/>
        </w:rPr>
        <w:t xml:space="preserve"> </w:t>
      </w:r>
      <w:r w:rsidRPr="00F63793">
        <w:rPr>
          <w:b/>
          <w:sz w:val="24"/>
          <w:szCs w:val="24"/>
        </w:rPr>
        <w:t>eficientes</w:t>
      </w:r>
      <w:r w:rsidRPr="00BB4564">
        <w:rPr>
          <w:sz w:val="24"/>
          <w:szCs w:val="24"/>
        </w:rPr>
        <w:t xml:space="preserve"> para la </w:t>
      </w:r>
      <w:r w:rsidRPr="00F63793">
        <w:rPr>
          <w:b/>
          <w:sz w:val="24"/>
          <w:szCs w:val="24"/>
        </w:rPr>
        <w:t>administración</w:t>
      </w:r>
      <w:r w:rsidRPr="00BB4564">
        <w:rPr>
          <w:sz w:val="24"/>
          <w:szCs w:val="24"/>
        </w:rPr>
        <w:t xml:space="preserve"> de </w:t>
      </w:r>
      <w:r w:rsidRPr="00F63793">
        <w:rPr>
          <w:b/>
          <w:sz w:val="24"/>
          <w:szCs w:val="24"/>
        </w:rPr>
        <w:t>sistemas Linux</w:t>
      </w:r>
      <w:r w:rsidRPr="00BB4564">
        <w:rPr>
          <w:sz w:val="24"/>
          <w:szCs w:val="24"/>
        </w:rPr>
        <w:t xml:space="preserve">, permitiendo </w:t>
      </w:r>
      <w:r w:rsidRPr="00F63793">
        <w:rPr>
          <w:b/>
          <w:sz w:val="24"/>
          <w:szCs w:val="24"/>
        </w:rPr>
        <w:t>automatizar</w:t>
      </w:r>
      <w:r w:rsidRPr="00BB4564">
        <w:rPr>
          <w:sz w:val="24"/>
          <w:szCs w:val="24"/>
        </w:rPr>
        <w:t xml:space="preserve"> la </w:t>
      </w:r>
      <w:r w:rsidRPr="00F63793">
        <w:rPr>
          <w:b/>
          <w:sz w:val="24"/>
          <w:szCs w:val="24"/>
        </w:rPr>
        <w:t>limpieza</w:t>
      </w:r>
      <w:r w:rsidRPr="00BB4564">
        <w:rPr>
          <w:sz w:val="24"/>
          <w:szCs w:val="24"/>
        </w:rPr>
        <w:t xml:space="preserve"> de </w:t>
      </w:r>
      <w:r w:rsidRPr="00F63793">
        <w:rPr>
          <w:b/>
          <w:sz w:val="24"/>
          <w:szCs w:val="24"/>
        </w:rPr>
        <w:t>archivos</w:t>
      </w:r>
      <w:r w:rsidRPr="00BB4564">
        <w:rPr>
          <w:sz w:val="24"/>
          <w:szCs w:val="24"/>
        </w:rPr>
        <w:t xml:space="preserve"> temporales y caché, </w:t>
      </w:r>
      <w:r w:rsidR="00F63793" w:rsidRPr="00F63793">
        <w:rPr>
          <w:b/>
          <w:sz w:val="24"/>
          <w:szCs w:val="24"/>
        </w:rPr>
        <w:t>verificar</w:t>
      </w:r>
      <w:r w:rsidR="00F63793" w:rsidRPr="00F63793">
        <w:rPr>
          <w:sz w:val="24"/>
          <w:szCs w:val="24"/>
        </w:rPr>
        <w:t xml:space="preserve"> e </w:t>
      </w:r>
      <w:r w:rsidR="00F63793" w:rsidRPr="00F63793">
        <w:rPr>
          <w:b/>
          <w:sz w:val="24"/>
          <w:szCs w:val="24"/>
        </w:rPr>
        <w:t>instalar</w:t>
      </w:r>
      <w:r w:rsidR="00F63793" w:rsidRPr="00F63793">
        <w:rPr>
          <w:sz w:val="24"/>
          <w:szCs w:val="24"/>
        </w:rPr>
        <w:t xml:space="preserve"> </w:t>
      </w:r>
      <w:r w:rsidR="00F63793" w:rsidRPr="00F63793">
        <w:rPr>
          <w:b/>
          <w:sz w:val="24"/>
          <w:szCs w:val="24"/>
        </w:rPr>
        <w:t>actualizaciones</w:t>
      </w:r>
      <w:r w:rsidR="00F63793" w:rsidRPr="00F63793">
        <w:rPr>
          <w:sz w:val="24"/>
          <w:szCs w:val="24"/>
        </w:rPr>
        <w:t xml:space="preserve"> del sistema </w:t>
      </w:r>
      <w:r w:rsidR="00F63793">
        <w:rPr>
          <w:sz w:val="24"/>
          <w:szCs w:val="24"/>
        </w:rPr>
        <w:t xml:space="preserve"> automáticamente </w:t>
      </w:r>
      <w:r w:rsidRPr="00BB4564">
        <w:rPr>
          <w:sz w:val="24"/>
          <w:szCs w:val="24"/>
        </w:rPr>
        <w:t xml:space="preserve">y la </w:t>
      </w:r>
      <w:r w:rsidRPr="00F63793">
        <w:rPr>
          <w:b/>
          <w:sz w:val="24"/>
          <w:szCs w:val="24"/>
        </w:rPr>
        <w:t>sincronización</w:t>
      </w:r>
      <w:r w:rsidRPr="00BB4564">
        <w:rPr>
          <w:sz w:val="24"/>
          <w:szCs w:val="24"/>
        </w:rPr>
        <w:t xml:space="preserve"> de </w:t>
      </w:r>
      <w:r w:rsidRPr="00F63793">
        <w:rPr>
          <w:b/>
          <w:sz w:val="24"/>
          <w:szCs w:val="24"/>
        </w:rPr>
        <w:t>archivos</w:t>
      </w:r>
      <w:r w:rsidRPr="00BB4564">
        <w:rPr>
          <w:sz w:val="24"/>
          <w:szCs w:val="24"/>
        </w:rPr>
        <w:t xml:space="preserve"> con un </w:t>
      </w:r>
      <w:r w:rsidRPr="00F63793">
        <w:rPr>
          <w:b/>
          <w:sz w:val="24"/>
          <w:szCs w:val="24"/>
        </w:rPr>
        <w:t>servidor</w:t>
      </w:r>
      <w:r w:rsidRPr="00BB4564">
        <w:rPr>
          <w:sz w:val="24"/>
          <w:szCs w:val="24"/>
        </w:rPr>
        <w:t xml:space="preserve"> </w:t>
      </w:r>
      <w:r w:rsidRPr="00F63793">
        <w:rPr>
          <w:b/>
          <w:sz w:val="24"/>
          <w:szCs w:val="24"/>
        </w:rPr>
        <w:t>remoto</w:t>
      </w:r>
      <w:r w:rsidRPr="00BB4564">
        <w:rPr>
          <w:sz w:val="24"/>
          <w:szCs w:val="24"/>
        </w:rPr>
        <w:t xml:space="preserve">. </w:t>
      </w:r>
      <w:r w:rsidR="00F63793">
        <w:rPr>
          <w:sz w:val="24"/>
          <w:szCs w:val="24"/>
        </w:rPr>
        <w:br/>
      </w:r>
      <w:r w:rsidRPr="00BB4564">
        <w:rPr>
          <w:sz w:val="24"/>
          <w:szCs w:val="24"/>
        </w:rPr>
        <w:t xml:space="preserve">Implementar estos </w:t>
      </w:r>
      <w:r w:rsidRPr="00F63793">
        <w:rPr>
          <w:b/>
          <w:sz w:val="24"/>
          <w:szCs w:val="24"/>
        </w:rPr>
        <w:t>mejora</w:t>
      </w:r>
      <w:r w:rsidR="00F63793">
        <w:rPr>
          <w:b/>
          <w:sz w:val="24"/>
          <w:szCs w:val="24"/>
        </w:rPr>
        <w:t>rá</w:t>
      </w:r>
      <w:r w:rsidRPr="00BB4564">
        <w:rPr>
          <w:sz w:val="24"/>
          <w:szCs w:val="24"/>
        </w:rPr>
        <w:t xml:space="preserve"> tanto el rendimiento como la </w:t>
      </w:r>
      <w:r w:rsidRPr="00F63793">
        <w:rPr>
          <w:b/>
          <w:sz w:val="24"/>
          <w:szCs w:val="24"/>
        </w:rPr>
        <w:t>seguridad</w:t>
      </w:r>
      <w:r w:rsidRPr="00BB4564">
        <w:rPr>
          <w:sz w:val="24"/>
          <w:szCs w:val="24"/>
        </w:rPr>
        <w:t xml:space="preserve"> del </w:t>
      </w:r>
      <w:r w:rsidRPr="00F63793">
        <w:rPr>
          <w:b/>
          <w:sz w:val="24"/>
          <w:szCs w:val="24"/>
        </w:rPr>
        <w:t>sistema</w:t>
      </w:r>
      <w:r w:rsidRPr="00BB4564">
        <w:rPr>
          <w:sz w:val="24"/>
          <w:szCs w:val="24"/>
        </w:rPr>
        <w:t xml:space="preserve"> al </w:t>
      </w:r>
      <w:r w:rsidRPr="00F63793">
        <w:rPr>
          <w:b/>
          <w:sz w:val="24"/>
          <w:szCs w:val="24"/>
        </w:rPr>
        <w:t>liberar espacio en disco</w:t>
      </w:r>
      <w:r w:rsidRPr="00BB4564">
        <w:rPr>
          <w:sz w:val="24"/>
          <w:szCs w:val="24"/>
        </w:rPr>
        <w:t xml:space="preserve"> y garantizar que los archivos críticos se sincronicen correctamente.</w:t>
      </w:r>
    </w:p>
    <w:sectPr w:rsidR="00BB4564" w:rsidRPr="00BB4564" w:rsidSect="00AB2679">
      <w:footerReference w:type="default" r:id="rId1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114" w:rsidRDefault="00996114" w:rsidP="002454C0">
      <w:pPr>
        <w:spacing w:after="0" w:line="240" w:lineRule="auto"/>
      </w:pPr>
      <w:r>
        <w:separator/>
      </w:r>
    </w:p>
  </w:endnote>
  <w:endnote w:type="continuationSeparator" w:id="0">
    <w:p w:rsidR="00996114" w:rsidRDefault="00996114" w:rsidP="0024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0788579"/>
      <w:docPartObj>
        <w:docPartGallery w:val="Page Numbers (Bottom of Page)"/>
        <w:docPartUnique/>
      </w:docPartObj>
    </w:sdtPr>
    <w:sdtContent>
      <w:p w:rsidR="002454C0" w:rsidRDefault="002454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793" w:rsidRPr="00F63793">
          <w:rPr>
            <w:noProof/>
            <w:lang w:val="es-ES"/>
          </w:rPr>
          <w:t>6</w:t>
        </w:r>
        <w:r>
          <w:fldChar w:fldCharType="end"/>
        </w:r>
      </w:p>
    </w:sdtContent>
  </w:sdt>
  <w:p w:rsidR="002454C0" w:rsidRDefault="0024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114" w:rsidRDefault="00996114" w:rsidP="002454C0">
      <w:pPr>
        <w:spacing w:after="0" w:line="240" w:lineRule="auto"/>
      </w:pPr>
      <w:r>
        <w:separator/>
      </w:r>
    </w:p>
  </w:footnote>
  <w:footnote w:type="continuationSeparator" w:id="0">
    <w:p w:rsidR="00996114" w:rsidRDefault="00996114" w:rsidP="00245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8B3B8D"/>
    <w:multiLevelType w:val="multilevel"/>
    <w:tmpl w:val="B44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32DDD"/>
    <w:multiLevelType w:val="multilevel"/>
    <w:tmpl w:val="75E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529D7"/>
    <w:multiLevelType w:val="hybridMultilevel"/>
    <w:tmpl w:val="FA367F5E"/>
    <w:lvl w:ilvl="0" w:tplc="409E3E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44A1D"/>
    <w:multiLevelType w:val="multilevel"/>
    <w:tmpl w:val="227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D2943"/>
    <w:multiLevelType w:val="multilevel"/>
    <w:tmpl w:val="486A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95141"/>
    <w:multiLevelType w:val="multilevel"/>
    <w:tmpl w:val="039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56665"/>
    <w:multiLevelType w:val="multilevel"/>
    <w:tmpl w:val="E818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C0B0B"/>
    <w:multiLevelType w:val="hybridMultilevel"/>
    <w:tmpl w:val="852C57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F5EE5"/>
    <w:multiLevelType w:val="multilevel"/>
    <w:tmpl w:val="8748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023F3"/>
    <w:multiLevelType w:val="multilevel"/>
    <w:tmpl w:val="934A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572FA"/>
    <w:multiLevelType w:val="hybridMultilevel"/>
    <w:tmpl w:val="D1D8C302"/>
    <w:lvl w:ilvl="0" w:tplc="76A651A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27601"/>
    <w:multiLevelType w:val="multilevel"/>
    <w:tmpl w:val="97E6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F3F58"/>
    <w:multiLevelType w:val="hybridMultilevel"/>
    <w:tmpl w:val="8F1EF034"/>
    <w:lvl w:ilvl="0" w:tplc="F8DA8FAE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21"/>
  </w:num>
  <w:num w:numId="12">
    <w:abstractNumId w:val="11"/>
  </w:num>
  <w:num w:numId="13">
    <w:abstractNumId w:val="19"/>
  </w:num>
  <w:num w:numId="14">
    <w:abstractNumId w:val="13"/>
  </w:num>
  <w:num w:numId="15">
    <w:abstractNumId w:val="10"/>
  </w:num>
  <w:num w:numId="16">
    <w:abstractNumId w:val="18"/>
  </w:num>
  <w:num w:numId="17">
    <w:abstractNumId w:val="17"/>
  </w:num>
  <w:num w:numId="18">
    <w:abstractNumId w:val="9"/>
  </w:num>
  <w:num w:numId="19">
    <w:abstractNumId w:val="12"/>
  </w:num>
  <w:num w:numId="20">
    <w:abstractNumId w:val="14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3D90"/>
    <w:rsid w:val="00107D15"/>
    <w:rsid w:val="001236F6"/>
    <w:rsid w:val="0013769C"/>
    <w:rsid w:val="0015074B"/>
    <w:rsid w:val="001B1152"/>
    <w:rsid w:val="00237B21"/>
    <w:rsid w:val="002454C0"/>
    <w:rsid w:val="0024689D"/>
    <w:rsid w:val="0029639D"/>
    <w:rsid w:val="002A4A7C"/>
    <w:rsid w:val="002D41F3"/>
    <w:rsid w:val="00311162"/>
    <w:rsid w:val="00326F90"/>
    <w:rsid w:val="003A5E9C"/>
    <w:rsid w:val="004B7F80"/>
    <w:rsid w:val="005B1780"/>
    <w:rsid w:val="006008ED"/>
    <w:rsid w:val="006B32C2"/>
    <w:rsid w:val="006C090C"/>
    <w:rsid w:val="007057AF"/>
    <w:rsid w:val="00790126"/>
    <w:rsid w:val="007C03C2"/>
    <w:rsid w:val="00996114"/>
    <w:rsid w:val="009C34D6"/>
    <w:rsid w:val="00A244B5"/>
    <w:rsid w:val="00AA1D8D"/>
    <w:rsid w:val="00AB1855"/>
    <w:rsid w:val="00AB2679"/>
    <w:rsid w:val="00AB3818"/>
    <w:rsid w:val="00AC77E5"/>
    <w:rsid w:val="00B05199"/>
    <w:rsid w:val="00B30ECE"/>
    <w:rsid w:val="00B47730"/>
    <w:rsid w:val="00BB4564"/>
    <w:rsid w:val="00C77AAA"/>
    <w:rsid w:val="00CB0664"/>
    <w:rsid w:val="00D31C26"/>
    <w:rsid w:val="00D71AB8"/>
    <w:rsid w:val="00E23C5D"/>
    <w:rsid w:val="00E41BD0"/>
    <w:rsid w:val="00E732D1"/>
    <w:rsid w:val="00F0679F"/>
    <w:rsid w:val="00F4322B"/>
    <w:rsid w:val="00F63793"/>
    <w:rsid w:val="00F876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BA4010-6D1E-470A-AD7E-65C83C7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45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4C0"/>
    <w:rPr>
      <w:rFonts w:ascii="Segoe UI" w:hAnsi="Segoe UI" w:cs="Segoe UI"/>
      <w:sz w:val="18"/>
      <w:szCs w:val="18"/>
    </w:rPr>
  </w:style>
  <w:style w:type="character" w:customStyle="1" w:styleId="unreadpillc2654d">
    <w:name w:val="unreadpill_c2654d"/>
    <w:basedOn w:val="Fuentedeprrafopredeter"/>
    <w:rsid w:val="002D41F3"/>
  </w:style>
  <w:style w:type="paragraph" w:styleId="NormalWeb">
    <w:name w:val="Normal (Web)"/>
    <w:basedOn w:val="Normal"/>
    <w:uiPriority w:val="99"/>
    <w:unhideWhenUsed/>
    <w:rsid w:val="00BB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B4564"/>
    <w:rPr>
      <w:rFonts w:ascii="Courier New" w:eastAsia="Times New Roman" w:hAnsi="Courier New" w:cs="Courier New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5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1E660B5ACB4407AEFE2C216DEA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25769-71C8-4112-B657-FC7FC775CF08}"/>
      </w:docPartPr>
      <w:docPartBody>
        <w:p w:rsidR="00351A91" w:rsidRDefault="00A711E5" w:rsidP="00A711E5">
          <w:pPr>
            <w:pStyle w:val="8B1E660B5ACB4407AEFE2C216DEA15C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3B514E55BBD495EA29CD815C35FB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4319-4FA4-4D96-9492-08016EAED802}"/>
      </w:docPartPr>
      <w:docPartBody>
        <w:p w:rsidR="00351A91" w:rsidRDefault="00A711E5" w:rsidP="00A711E5">
          <w:pPr>
            <w:pStyle w:val="A3B514E55BBD495EA29CD815C35FB24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E5"/>
    <w:rsid w:val="00351A91"/>
    <w:rsid w:val="005C48E9"/>
    <w:rsid w:val="00A711E5"/>
    <w:rsid w:val="00C873CB"/>
    <w:rsid w:val="00F53C80"/>
    <w:rsid w:val="00FE4F37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1E660B5ACB4407AEFE2C216DEA15CC">
    <w:name w:val="8B1E660B5ACB4407AEFE2C216DEA15CC"/>
    <w:rsid w:val="00A711E5"/>
  </w:style>
  <w:style w:type="paragraph" w:customStyle="1" w:styleId="A3B514E55BBD495EA29CD815C35FB240">
    <w:name w:val="A3B514E55BBD495EA29CD815C35FB240"/>
    <w:rsid w:val="00A71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octubre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3EF99-3CD4-408C-8BE0-7D4D648A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FINAL: SISTEMAS OPERATIVOS	</vt:lpstr>
      <vt:lpstr/>
    </vt:vector>
  </TitlesOfParts>
  <Manager/>
  <Company>Autores: Stefano Mastrángelo Bruno / Fausto Zaccanti</Company>
  <LinksUpToDate>false</LinksUpToDate>
  <CharactersWithSpaces>5608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FINAL: SISTEMAS OPERATIVOS</dc:title>
  <dc:subject>Lucas Martin Treser - Desarrollo de Software - IDRA</dc:subject>
  <dc:creator>python-docx</dc:creator>
  <cp:keywords/>
  <dc:description>generated by python-docx</dc:description>
  <cp:lastModifiedBy>Cuenta Microsoft</cp:lastModifiedBy>
  <cp:revision>2</cp:revision>
  <dcterms:created xsi:type="dcterms:W3CDTF">2024-10-30T15:49:00Z</dcterms:created>
  <dcterms:modified xsi:type="dcterms:W3CDTF">2024-10-30T15:49:00Z</dcterms:modified>
  <cp:category/>
</cp:coreProperties>
</file>